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Section 1</w:t>
      </w:r>
    </w:p>
    <w:p>
      <w:r>
        <w:t>Speeding up Fourier Neural Operators via Mixed Precision</w:t>
        <w:br/>
        <w:t>Colin White∗1, Renbo Tu∗2, Jean Kossaifi3, Gennady Pekhimenko2, Kamyar Azizzadenesheli3,</w:t>
        <w:br/>
        <w:t>Anima Anandkumar1,3</w:t>
        <w:br/>
        <w:t>1 Caltech, 2 University of Toronto, 3 NVIDIA</w:t>
        <w:br/>
        <w:t>3</w:t>
        <w:br/>
        <w:t>2</w:t>
        <w:br/>
        <w:t>0</w:t>
        <w:br/>
        <w:t>2</w:t>
        <w:br/>
        <w:t xml:space="preserve"> </w:t>
        <w:br/>
        <w:t>l</w:t>
        <w:br/>
        <w:t>u</w:t>
        <w:br/>
        <w:t>J</w:t>
        <w:br/>
        <w:t xml:space="preserve"> </w:t>
        <w:br/>
        <w:t>7</w:t>
        <w:br/>
        <w:t>2</w:t>
        <w:br/>
        <w:t xml:space="preserve"> </w:t>
        <w:br/>
        <w:t xml:space="preserve"> </w:t>
        <w:br/>
        <w:t>]</w:t>
        <w:br/>
        <w:t>G</w:t>
        <w:br/>
        <w:t>L</w:t>
        <w:br/>
        <w:t>.</w:t>
        <w:br/>
        <w:t>s</w:t>
        <w:br/>
        <w:t>c</w:t>
        <w:br/>
        <w:t>[</w:t>
        <w:br/>
        <w:t xml:space="preserve"> </w:t>
        <w:br/>
        <w:t xml:space="preserve"> </w:t>
        <w:br/>
        <w:t>1</w:t>
        <w:br/>
        <w:t>v</w:t>
        <w:br/>
        <w:t>4</w:t>
        <w:br/>
        <w:t>3</w:t>
        <w:br/>
        <w:t>0</w:t>
        <w:br/>
        <w:t>5</w:t>
        <w:br/>
        <w:t>1</w:t>
        <w:br/>
        <w:t>.</w:t>
        <w:br/>
        <w:t>7</w:t>
        <w:br/>
        <w:t>0</w:t>
        <w:br/>
        <w:t>3</w:t>
        <w:br/>
        <w:t>2</w:t>
        <w:br/>
        <w:t>:</w:t>
        <w:br/>
        <w:t>v</w:t>
        <w:br/>
        <w:t>i</w:t>
        <w:br/>
        <w:t>X</w:t>
        <w:br/>
        <w:t>r</w:t>
        <w:br/>
        <w:t>a</w:t>
        <w:br/>
        <w:t>Abstract</w:t>
        <w:br/>
        <w:t>The Fourier neural operator (FNO) is a powerful technique for learning surrogate maps</w:t>
        <w:br/>
        <w:t>for partial differential equation (PDE) solution operators. For many real-world applications,</w:t>
        <w:br/>
        <w:t>which often require high-resolution data points, training time and memory usage are significant</w:t>
        <w:br/>
        <w:t>bottlenecks. While there are mixed-precision training techniques for standard neural networks,</w:t>
        <w:br/>
        <w:t>those work for real-valued datatypes on finite dimensions and therefore cannot be directly applied</w:t>
        <w:br/>
        <w:t>to FNO, which crucially operates in the (complex-valued) Fourier domain and in function spaces.</w:t>
        <w:br/>
        <w:t>On the other hand, since the Fourier transform is already an approximation (due to discretization</w:t>
        <w:br/>
        <w:t>error), we do not need to perform the operation at full precision. In this work, we (i) profile</w:t>
        <w:br/>
        <w:t>memory and runtime for FNO with full and mixed-precision training, (ii) conduct a study on</w:t>
        <w:br/>
        <w:t>the numerical stability of mixed-precision training of FNO, and (iii) devise a training routine</w:t>
        <w:br/>
        <w:t>which substantially decreases training time and memory usage (up to 34%), with little or no</w:t>
        <w:br/>
        <w:t>reduction in accuracy, on the Navier-Stokes and Darcy flow equations. Combined with the</w:t>
        <w:br/>
        <w:t>recently proposed tensorized FNO [13], the resulting model has far better performance while</w:t>
        <w:br/>
        <w:t>also being significantly faster than the original FNO.</w:t>
        <w:br/>
        <w:t>1</w:t>
        <w:br/>
        <w:t>Introduction</w:t>
        <w:br/>
        <w:t>Real-world problems in science and engineering often involve solving systems of partial differential</w:t>
        <w:br/>
        <w:t>equations (PDEs). These problems typically require large-scale, high-resolution data. For example,</w:t>
        <w:br/>
        <w:t>meteorologists solve large systems of PDEs every day in order to forecast the weather with reasonable</w:t>
        <w:br/>
        <w:t>prediction uncertainties [16, 25, 29]. Traditional PDE solvers often require hundreds of compute</w:t>
        <w:br/>
        <w:t>hours to solve real-world problems, such as climate modeling or 3D fluid dynamics simulations [10].</w:t>
        <w:br/>
        <w:t>These problems generally require extreme computational resources and high-memory GPUs.</w:t>
        <w:br/>
        <w:t>On the other hand, neural operators [13, 15, 17, 19, 20] are a powerful data-driven technique</w:t>
        <w:br/>
        <w:t>for solving PDEs. Neural operators learn maps between function spaces, and they can be used</w:t>
        <w:br/>
        <w:t>to approximate the solution operator of a given PDE. By training on pairs of input and solution</w:t>
        <w:br/>
        <w:t>functions, the trained neural operator models are orders of magnitude faster than traditional PDE</w:t>
        <w:br/>
        <w:t>solvers. In particular, the Fourier neural operator (FNO) [20] has been immensely successful in</w:t>
        <w:br/>
        <w:t>solving PDE-based problems deemed intractable by conventional solvers [6, 21, 22].</w:t>
        <w:br/>
        <w:t>Despite their success, neural operators, including FNO, are still computation- and memory-</w:t>
        <w:br/>
        <w:t>intensive when faced with extremely high-resolution and large-scale problems. For example, when</w:t>
        <w:br/>
        <w:t>forecasting 2D Navier-Stokes equations in 1024 × 1024 resolution, a single training datapoint is</w:t>
        <w:br/>
        <w:t>∗Email to: crwhite@caltech.edu,renbo.tu@mail.utoronto.ca. RT was partially supported by Abacus.AI.</w:t>
        <w:br/>
        <w:t>1</w:t>
        <w:br/>
        <w:t>Figure 1: Overview of the half-precision FNO block. We cast the input tensor to half precision</w:t>
        <w:br/>
        <w:t>and then use a tanh pre-activation for numerical stability. We use cuFFT to run the FFT, and we</w:t>
        <w:br/>
        <w:t>compute the tensor contraction in half precision by casting each complex number to a vector.</w:t>
        <w:br/>
        <w:t>45MB. For standard deep learning models, there is a wealth of knowledge on mixed precision</w:t>
        <w:br/>
        <w:t>training, in order to reduce training time and memory usage. However, these techniques are designed</w:t>
        <w:br/>
        <w:t>for real-valued datatypes and therefore do not directly translate to FNO, whose most expensive</w:t>
        <w:br/>
        <w:t>operations are complex-valued. Furthermore, learning systems of PDEs often inherently involves</w:t>
        <w:br/>
        <w:t>learning subtle patterns across a wide frequency spectrum, which can be challenging to learn at half</w:t>
        <w:br/>
        <w:t>precision, since its range of representation is significantly less than in full precision. On the other</w:t>
        <w:br/>
        <w:t>hand, the Fourier transform within FNO is already approximated by the discrete Fourier transform</w:t>
        <w:br/>
        <w:t>(because the training dataset is an approximation of the ground-truth continuous signal); since we</w:t>
        <w:br/>
        <w:t>already incur approximation error from the discretization, there is no need to run the discrete Fourier</w:t>
        <w:br/>
        <w:t>transform in high precision.</w:t>
        <w:br/>
        <w:t>In this work, we devise a new mixed-precision training routine for FNO which significantly</w:t>
        <w:br/>
        <w:t>improves runtime and memory usage. We start by profiling the runtime of FNO in full and mixed</w:t>
        <w:br/>
        <w:t>precision, showing the potential speedups in mixed precision. However, directly running FNO in</w:t>
        <w:br/>
        <w:t>mixed precision leads to overflow and underflow errors caused by numerical instability, typically</w:t>
        <w:br/>
        <w:t>manifesting in the first few epochs. To address this issue, we study mixed-precision stabilizing</w:t>
        <w:br/>
        <w:t>techniques, such as using a pre-activation function before the Fourier transform. We also study</w:t>
        <w:br/>
        <w:t>the loss caused by aliasing, and we show it can be mitigated by truncating the frequency modes.</w:t>
        <w:br/>
        <w:t>Based on our study, we devise a new FNO training routine, which includes a tanh pre-activation and</w:t>
        <w:br/>
        <w:t>frequency mode truncation. See Figure 1 for our full method. In order to achieve the top accuracy,</w:t>
        <w:br/>
        <w:t>we also propose a precision schedule training routine, which converts the FNO block from half,</w:t>
        <w:br/>
        <w:t>to mixed, to full precision throughout training. We conduct a thorough evaluation of our mixed</w:t>
        <w:br/>
        <w:t>precision training routines using the Navier-Stokes and Darcy flow equations, resulting in up to a</w:t>
        <w:br/>
        <w:t>34% improvement in runtime and memory with little or no reduction in accuracy. We release our</w:t>
        <w:br/>
        <w:t>codebase and all materials needed to reproduce our results in the main neural operator codebase,</w:t>
        <w:br/>
        <w:t>https://github.com/neuraloperator/neuraloperator.</w:t>
        <w:br/>
        <w:t>Our contributions. We summarize our main contributions below:</w:t>
        <w:br/>
        <w:t>• We profile memory and runtime for FNO with full and mixed-precision training, and we conduct</w:t>
        <w:br/>
        <w:t>a study on the numerical stability of mixed-precision training of FNO, finding that tanh pre-</w:t>
        <w:br/>
        <w:t>2</w:t>
        <w:br/>
        <w:t>activation is particularly suited to mitigate numerical instability.</w:t>
        <w:br/>
        <w:t>• We show that our final mixed-precision training routine substantially decreases training time and</w:t>
        <w:br/>
        <w:t>memory usage (up to 34%), with little or no reduction in accuracy, on the Navier-Stokes and</w:t>
        <w:br/>
        <w:t>Darcy flow equations. Our method, when combined with the recent tensorized FNO [13], achieves</w:t>
        <w:br/>
        <w:t>far better performance while also being significantly faster than the original FNO.</w:t>
        <w:br/>
        <w:t>2 Background and Related Work</w:t>
        <w:br/>
        <w:t>Fourier Neural Operator. Many real-world scientific and engineering problems are based on</w:t>
        <w:br/>
        <w:t>solving partial differential equations (PDEs). Recently, many works have focused on machine</w:t>
        <w:br/>
        <w:t>learning-based methods to solve PDEs [1, 2, 8, 23]. However, the majority of these methods are</w:t>
        <w:br/>
        <w:t>based on standard neural networks and are therefore limited to a fixed input and/or output grid,</w:t>
        <w:br/>
        <w:t>although it is desirable in many applications to have a map between function spaces.</w:t>
        <w:br/>
        <w:t>Neural operators are a new technique that addresses this limitation by directly learning maps</w:t>
        <w:br/>
        <w:t>between function spaces [15, 17, 19, 21]. The input functions to neural operators can be in any</w:t>
        <w:br/>
        <w:t>resolution or mesh, and the output function can be evaluated at any point in the domain; therefore,</w:t>
        <w:br/>
        <w:t>neural operators are discretization invariant. The Fourier neural operator (FNO) [20], inspired by</w:t>
        <w:br/>
        <w:t>the spectral method, is a highly successful neural operator [6, 18, 30, 32, 33].</w:t>
        <w:br/>
        <w:t>j=1</w:t>
        <w:br/>
        <w:t>Now we give a formal description of FNO. Let A : {a : DA → RdA} and U : {u : DU → RdU }</w:t>
        <w:br/>
        <w:t>denote the input and output function spaces, respectively. In this work, we consider the case where</w:t>
        <w:br/>
        <w:t>DA = DU ⊂ Rd for d ∈ N. Given a dataset of pairs of initial conditions and solution functions</w:t>
        <w:br/>
        <w:t>, which are consistent with an operator G(aj) = uj for all 1 ≤ j ≤ N , the goal is to learn</w:t>
        <w:br/>
        <w:t>{aj, uj}N</w:t>
        <w:br/>
        <w:t>a neural operator Gθ that approximates G. The primary operation in FNO is the Fourier convolution</w:t>
        <w:br/>
        <w:t>operator, (Kvt)(x) = F −1(R · TK(Fvt))(x), ∀x ∈ D, where F and F −1 denote the Fourier transform</w:t>
        <w:br/>
        <w:t>and its inverse, R denotes a learnable transformation, TK denotes a truncation operation, and vt</w:t>
        <w:br/>
        <w:t>denotes the function at the current layer of the neural operator. In order to implement this operator</w:t>
        <w:br/>
        <w:t>on discrete data, we use the discrete Fast Fourier Transform (FFT) and its inverse (iFFT). Recent</w:t>
        <w:br/>
        <w:t>work [13] made a number of improvements to the FNO architecture, including Canonical-Polyadic</w:t>
        <w:br/>
        <w:t>factorization [12] of the weight tensors in Fourier space, which significantly improves performance</w:t>
        <w:br/>
        <w:t>while decreasing memory usage.</w:t>
        <w:br/>
        <w:t>Mixed-Precision Training. Mixed-precision training of neural networks consists of reducing</w:t>
        <w:br/>
        <w:t>runtime and memory usage by representing input tensors and weights (and performing operations) at</w:t>
        <w:br/>
        <w:t>lower-than-standard precision. For example, PyTorch [28] has a built-in mixed precision mode called</w:t>
        <w:br/>
        <w:t>automatic mixed precision (AMP), which places all operations at float16 rather than float32, with</w:t>
        <w:br/>
        <w:t>the exception of reduction operations, weight updates, normalization operations, and specialized</w:t>
        <w:br/>
        <w:t>operations such as ones that are complex-valued.</w:t>
        <w:br/>
        <w:t>Mixed-precision training has been well studied for standard neural nets [5, 11, 24, 34], but has not</w:t>
        <w:br/>
        <w:t>been studied for FNO. The most similar work to ours is FourCastNet [29], a large-scale climate model</w:t>
        <w:br/>
        <w:t>that uses mixed precision with Adaptive Fourier Neural Operators [7]. However, mixed precision is</w:t>
        <w:br/>
        <w:t>not applied to the FFT or complex-valued multiplication operations, which is a key challenge that</w:t>
        <w:br/>
        <w:t>the current work addresses.</w:t>
        <w:br/>
        <w:t>3</w:t>
        <w:br/>
        <w:t>3 Mixed-Precision FNO</w:t>
        <w:br/>
        <w:t>In this section, we first discuss the potential speedups when using mixed-precision FNO, then we</w:t>
        <w:br/>
        <w:t>address the issue of numerical stability for mixed-precision FNO, and finally, we devise and run our</w:t>
        <w:br/>
        <w:t>final training pipeline.</w:t>
        <w:br/>
        <w:t>Throughout this section, we run experiments on two datasets. The first dataset is the two-</w:t>
        <w:br/>
        <w:t>dimensional Navier-Stokes equation for a viscous, incompressible fluid on the unit torus.</w:t>
        <w:br/>
        <w:t>∂tω + ∇⊥ϕ · ω =</w:t>
        <w:br/>
        <w:t>for x ∈ T2, t ∈ (0, T ]</w:t>
        <w:br/>
        <w:t>−∆ϕ = ω,</w:t>
        <w:br/>
        <w:t>ϕ = 0,</w:t>
        <w:br/>
        <w:t>for x ∈ T2, t ∈ (0, T ]</w:t>
        <w:br/>
        <w:t>(1)</w:t>
        <w:br/>
        <w:t>1</w:t>
        <w:br/>
        <w:t>Re ∆ω + f,</w:t>
        <w:br/>
        <w:t>(cid:90)</w:t>
        <w:br/>
        <w:t>T2</w:t>
        <w:br/>
        <w:t>ω(0, ·) = 0</w:t>
        <w:br/>
        <w:t>where T2 ∼= [0, 2π)2 is the unit torus, f ∈ L2(T2, R) is a forcing function, and Re &gt; 0 is the Reynolds</w:t>
        <w:br/>
        <w:t>number. The goal is to predict ω(5, ·), that is, the weak solution to Equation (1) at 5 timesteps into</w:t>
        <w:br/>
        <w:t>the future. We use the dataset from prior work [13], which sets Re = 500 and generates forcing</w:t>
        <w:br/>
        <w:t>functions from the Gaussian measure, N (0, 27(−∆ + 9I)−4), and computes the solution function via</w:t>
        <w:br/>
        <w:t>a pseudo-spectral solver [3]. There are 10 000 training and 2 000 test samples.</w:t>
        <w:br/>
        <w:t>The second dataset is the steady-state two-dimensional Darcy flow equation, which is a second-</w:t>
        <w:br/>
        <w:t>order, linear, elliptic PDE.</w:t>
        <w:br/>
        <w:t>−∇ · (a(x)∇u(x)) = f (x),</w:t>
        <w:br/>
        <w:t>for x ∈ D</w:t>
        <w:br/>
        <w:t>for x ∈ ∂D</w:t>
        <w:br/>
        <w:t>u(x) = 0,</w:t>
        <w:br/>
        <w:t>(2)</w:t>
        <w:br/>
        <w:t>(3)</w:t>
        <w:br/>
        <w:t>where D = (0, 1)2 is the unit square. We fix f ≡ 1 and seek to learn the operator G† : a (cid:55)→ u, the</w:t>
        <w:br/>
        <w:t>mapping from the diffusion coefficient to the solution function. There are 5 000 training and 1 000</w:t>
        <w:br/>
        <w:t>test samples. The resolution for both datasets is 128 × 128.</w:t>
        <w:br/>
        <w:t>3.1 Potential Speedup of Mixed-Precision FNO</w:t>
        <w:br/>
        <w:t>We compare the runtime of FNO in full and mixed precision. First, we run mixed precision via</w:t>
        <w:br/>
        <w:t>Automatic Mixed Precision (AMP) [28]. It places all operations into half precision (from float32</w:t>
        <w:br/>
        <w:t>to float16) with a few exceptions: reduction operations, such as computing the sum or mean of a</w:t>
        <w:br/>
        <w:t>tensor; weight updates; normalization layers; and operations involving complex numbers. The first</w:t>
        <w:br/>
        <w:t>three exceptions are due to the additional precision needed for operations that involve small numbers</w:t>
        <w:br/>
        <w:t>or small differences among numbers; the last one is due to the lack of support for half-precision</w:t>
        <w:br/>
        <w:t>complex datatype in PyTorch [28]. Therefore, we devise a custom half-precision implementation of</w:t>
        <w:br/>
        <w:t>the FNO block for complex-valued operations.</w:t>
        <w:br/>
        <w:t>First, we use the cuFFT library [26] to run both the FFT and iFFT operations in half precision.</w:t>
        <w:br/>
        <w:t>Next, in order to run the tensor multiplication in half precision, we simply cast the complex-valued</w:t>
        <w:br/>
        <w:t>input tensor into a real-valued tensor with an extra dimension, for the real part and imaginary</w:t>
        <w:br/>
        <w:t>part. For the case of tensorized FNO [13], we achieve additional speedups using tensorly [14] by</w:t>
        <w:br/>
        <w:t>computing the optimal einsum path at the start of training and caching it.</w:t>
        <w:br/>
        <w:t>4</w:t>
        <w:br/>
        <w:t>Based on training time per epoch on a V100</w:t>
        <w:br/>
        <w:t>GPU on the Navier Stokes dataset described</w:t>
        <w:br/>
        <w:t>above, we find that AMP and half-precision-</w:t>
        <w:br/>
        <w:t>Fourier operations result in 10.0% and 31.1%</w:t>
        <w:br/>
        <w:t>speedups, respectively, and together result in a</w:t>
        <w:br/>
        <w:t>35.7% speedup; see Figure 2. We see a smaller</w:t>
        <w:br/>
        <w:t>but comparable percentage reduction for mem-</w:t>
        <w:br/>
        <w:t>ory usage. We also find that the speedup for</w:t>
        <w:br/>
        <w:t>AMP+half-precision-Fourier on the Darcy flow</w:t>
        <w:br/>
        <w:t>dataset is 17%. However, for both datasets,</w:t>
        <w:br/>
        <w:t>running in mixed precision results in numerical</w:t>
        <w:br/>
        <w:t>instability, especially for the forward and inverse</w:t>
        <w:br/>
        <w:t>FFTs. In particular, the forward FFT causes</w:t>
        <w:br/>
        <w:t>overflow in first few epochs of training. In the</w:t>
        <w:br/>
        <w:t>next section, we consider stabilizing techniques</w:t>
        <w:br/>
        <w:t>for these operations.</w:t>
        <w:br/>
        <w:t>3.2 Stabilizing Mixed-Precision FFT</w:t>
        <w:br/>
        <w:t>Figure 2: Runtime per epoch as a function of</w:t>
        <w:br/>
        <w:t>the training method, on different hardware.</w:t>
        <w:br/>
        <w:t>We see up to a 35.7% speedup for running mixed-</w:t>
        <w:br/>
        <w:t>precision FNO + AMP. Our method is over 20%</w:t>
        <w:br/>
        <w:t>faster than PyTorch’s native Automatic Mixed</w:t>
        <w:br/>
        <w:t>Precision (AMP).</w:t>
        <w:br/>
        <w:t>Mixed-precision training is prone to underflow</w:t>
        <w:br/>
        <w:t>and overflow because the dynamic range of half</w:t>
        <w:br/>
        <w:t>precision is significantly smaller than full preci-</w:t>
        <w:br/>
        <w:t>sion. We empirically show that naïve methods</w:t>
        <w:br/>
        <w:t>such as scaling, normalization, and alternating half and full precision do not fix the numerical</w:t>
        <w:br/>
        <w:t>instability. In particular, a simple idea is to scale down all values by adding a fixed pointwise division</w:t>
        <w:br/>
        <w:t>operation before the FFT. However, this does not work: due to the presence of outliers, all values</w:t>
        <w:br/>
        <w:t>must be scaled down by significant amount (a factor of at least 104). This forces all numbers into a</w:t>
        <w:br/>
        <w:t>very small range, which half precision cannot distinguish, preventing the model from converging to</w:t>
        <w:br/>
        <w:t>an acceptable performance. We also find that changing the normalization of the Fourier transform</w:t>
        <w:br/>
        <w:t>(essentially equivalent to scaling) does not fix the numerical instability.</w:t>
        <w:br/>
        <w:t>We also find normalization simply</w:t>
        <w:br/>
        <w:t>scales by the variance of the batch or</w:t>
        <w:br/>
        <w:t>layer, which faces the same problems</w:t>
        <w:br/>
        <w:t>as above. And due to the stochastic</w:t>
        <w:br/>
        <w:t>yet consistent nature of the overflow</w:t>
        <w:br/>
        <w:t>errors, alternating between half and</w:t>
        <w:br/>
        <w:t>full precision also does not mitigate</w:t>
        <w:br/>
        <w:t>overflow.</w:t>
        <w:br/>
        <w:t>On the other hand, we show</w:t>
        <w:br/>
        <w:t>that pre-activation is a very effective</w:t>
        <w:br/>
        <w:t>method for overcoming numerical in-</w:t>
        <w:br/>
        <w:t>stability. Pre-activation is the prac-</w:t>
        <w:br/>
        <w:t>tice of adding a nonlinearity before</w:t>
        <w:br/>
        <w:t>a typical ‘main’ operation such as a</w:t>
        <w:br/>
        <w:t>convolution [9]. Unlike scaling and</w:t>
        <w:br/>
        <w:t>normalization, pre-activations such as</w:t>
        <w:br/>
        <w:t>Table 1: Comparison of different pre-activation func-</w:t>
        <w:br/>
        <w:t>tions used for numerical stability. tanh achieves the</w:t>
        <w:br/>
        <w:t>fastest runtime without significantly compromising on loss.</w:t>
        <w:br/>
        <w:t>Since our focus now is on numerical stability, we compare only</w:t>
        <w:br/>
        <w:t>the average train loss over the 5 final epochs (we compare</w:t>
        <w:br/>
        <w:t>the test losses in Section 3.3).</w:t>
        <w:br/>
        <w:t>Fourier</w:t>
        <w:br/>
        <w:t>Precision (T/F) Activation per epoch</w:t>
        <w:br/>
        <w:t>Runtime Train</w:t>
        <w:br/>
        <w:t>loss</w:t>
        <w:br/>
        <w:t>AMP</w:t>
        <w:br/>
        <w:t>Pre-</w:t>
        <w:br/>
        <w:t>F</w:t>
        <w:br/>
        <w:t>T</w:t>
        <w:br/>
        <w:t>F</w:t>
        <w:br/>
        <w:t>T</w:t>
        <w:br/>
        <w:t>T</w:t>
        <w:br/>
        <w:t>T</w:t>
        <w:br/>
        <w:t>N/A</w:t>
        <w:br/>
        <w:t>N/A</w:t>
        <w:br/>
        <w:t>N/A</w:t>
        <w:br/>
        <w:t>hard-clip</w:t>
        <w:br/>
        <w:t>2σ-clip</w:t>
        <w:br/>
        <w:t>tanh</w:t>
        <w:br/>
        <w:t>44.4</w:t>
        <w:br/>
        <w:t>42.3</w:t>
        <w:br/>
        <w:t>N/A</w:t>
        <w:br/>
        <w:t>37.1</w:t>
        <w:br/>
        <w:t>40.0</w:t>
        <w:br/>
        <w:t>36.5</w:t>
        <w:br/>
        <w:t>0.0457</w:t>
        <w:br/>
        <w:t>0.0457</w:t>
        <w:br/>
        <w:t>N/A</w:t>
        <w:br/>
        <w:t>0.0483</w:t>
        <w:br/>
        <w:t>0.0474</w:t>
        <w:br/>
        <w:t>0.0481</w:t>
        <w:br/>
        <w:t>Full</w:t>
        <w:br/>
        <w:t>Full</w:t>
        <w:br/>
        <w:t>Half</w:t>
        <w:br/>
        <w:t>Half</w:t>
        <w:br/>
        <w:t>Half</w:t>
        <w:br/>
        <w:t>Half</w:t>
        <w:br/>
        <w:t>5</w:t>
        <w:br/>
        <w:t>Figure 3: Test H1 error curves for FNO on the Navier Stokes (top left) and Darcy flow</w:t>
        <w:br/>
        <w:t>(top right) datasets. Pareto frontier for FNO on the Navier Stokes (bottom left) and Darcy flow</w:t>
        <w:br/>
        <w:t>(bottom right) datasets, for Canonical-Polyadic factorization (CP) or no factorization (Dense). We</w:t>
        <w:br/>
        <w:t>train each model for 500 epochs, and we plot the standard deviation across 3 trials for each setting.</w:t>
        <w:br/>
        <w:t>tanh force all values within the range [−1, 1] while being robust to outliers: the shape of tanh</w:t>
        <w:br/>
        <w:t>maintains the trends in the values near the mean.</w:t>
        <w:br/>
        <w:t>We observe that only adding a pre-activation before the first FFT still results in overflow in the</w:t>
        <w:br/>
        <w:t>next FFT. Therefore, we add a pre-activation function before every forward FFT in the architecture.</w:t>
        <w:br/>
        <w:t>We test AMP+half-precision-Fourier with three pre-activation functions: tanh (the hyperbolic</w:t>
        <w:br/>
        <w:t>tangent function), hard-clip (the identity function, but mapping all values ≥ 1 to 1 and ≤ −1 to</w:t>
        <w:br/>
        <w:t>-1), and 2σ-clip (similar to hard clip, but using 2 times the standard deviation as threshold values).</w:t>
        <w:br/>
        <w:t>For this ablation study, we train each model for 100 epochs using the default hyperparameters from</w:t>
        <w:br/>
        <w:t>the FNO architecture [13, 20]; see Table 1. We find that tanh is the most promising pre-activation</w:t>
        <w:br/>
        <w:t>overall: it is the fastest, it is smooth and fully-differentiable, and since the operation is pointwise,</w:t>
        <w:br/>
        <w:t>tanh maintains discretization invariance of the FNO architecture. Therefore, we use tanh in our</w:t>
        <w:br/>
        <w:t>final experiments later in this section.</w:t>
        <w:br/>
        <w:t>6</w:t>
        <w:br/>
        <w:t>3.3 Final Training Pipeline</w:t>
        <w:br/>
        <w:t>Based on the results from the previous sections, we compare full-precision FNO to mixed-precision</w:t>
        <w:br/>
        <w:t>FNO with tanh pre-activation, on the full training pipeline consisting of 500 epochs. As in prior</w:t>
        <w:br/>
        <w:t>work [13, 18], training is done using the H1 Sobolev norm [4, 18]. We perform evaluation with the</w:t>
        <w:br/>
        <w:t>H 1 norm, and we also present results with the L2 norm in Appendix A. We run experiments on</w:t>
        <w:br/>
        <w:t>both Navier Stokes and Darcy flow data, with and without Canonical-Polyadic factorization [12] of</w:t>
        <w:br/>
        <w:t>the weight matrices (which was recently shown to substantially improve performance and memory</w:t>
        <w:br/>
        <w:t>usage of FNO [13]).</w:t>
        <w:br/>
        <w:t>In addition to running full precision and</w:t>
        <w:br/>
        <w:t>AMP+HALF+TANH, we also test a precision sched-</w:t>
        <w:br/>
        <w:t>ule, in which the first 25% of training is in</w:t>
        <w:br/>
        <w:t>AMP+HALF+TANH, the middle 50% of training puts</w:t>
        <w:br/>
        <w:t>the FFT in full precision, and the final 25% of</w:t>
        <w:br/>
        <w:t>training is in full precision. See Figure 3 (left)</w:t>
        <w:br/>
        <w:t>for results on the Navier Stokes dataset. Across</w:t>
        <w:br/>
        <w:t>all settings, naïvely running mixed-precision re-</w:t>
        <w:br/>
        <w:t>sults in NaN’s after a few epochs, but adding</w:t>
        <w:br/>
        <w:t>tanh pre-activation allows the model to converge</w:t>
        <w:br/>
        <w:t>much faster and with nearly the same final per-</w:t>
        <w:br/>
        <w:t>formance. AMP+HALF+TANH achieves a 34% reduc-</w:t>
        <w:br/>
        <w:t>tion in runtime per epoch on an NVIDIA Tesla</w:t>
        <w:br/>
        <w:t>V100 GPU. While AMP+HALF+TANH converges to</w:t>
        <w:br/>
        <w:t>an error that is 6-11% worse than full-precision,</w:t>
        <w:br/>
        <w:t>the precision schedule converges to an error that</w:t>
        <w:br/>
        <w:t>is 10% better than full precision, due to its better</w:t>
        <w:br/>
        <w:t>anytime performance.</w:t>
        <w:br/>
        <w:t>Figure 4: Comparison of the full-precision</w:t>
        <w:br/>
        <w:t>and mixed-precision (AMP+HALF+TANH) FNO</w:t>
        <w:br/>
        <w:t>with different frequency modes, on the Darcy flow</w:t>
        <w:br/>
        <w:t>dataset. For 16 frequency modes, the half precision</w:t>
        <w:br/>
        <w:t>error (compared to full precision) is higher than</w:t>
        <w:br/>
        <w:t>for 32, 64, or 128 modes.</w:t>
        <w:br/>
        <w:t>We also test our method on the Darcy flow</w:t>
        <w:br/>
        <w:t>dataset described in Section 3. Similar to the</w:t>
        <w:br/>
        <w:t>Navier Stokes dataset, we find that simply run-</w:t>
        <w:br/>
        <w:t>ning the FFT in half precision leads to numerical</w:t>
        <w:br/>
        <w:t>instability, but running AMP+HALF+TANH gives an 18% reduction in runtime with no increase in loss.</w:t>
        <w:br/>
        <w:t>See Figure 3 (right). This confirms that our findings from Section 3.2 can generalize to other datasets.</w:t>
        <w:br/>
        <w:t>tanh Ablation Study. Since our full method, AMP+HALF+TANH uses a hyperbolic tangent preacti-</w:t>
        <w:br/>
        <w:t>vation, a natural question is to ask how a hyperbolic tangent would affect the full precision FNO</w:t>
        <w:br/>
        <w:t>model with no other changes. In Table 2, we answer this question by running the full precision</w:t>
        <w:br/>
        <w:t>FNO model on the Navier Stokes dataset. We find that there is no noticeable change in the test</w:t>
        <w:br/>
        <w:t>losses, and the runtime-per-epoch increases by 0.8 seconds, or 1.6%. This concludes that tanh is a</w:t>
        <w:br/>
        <w:t>reasonable and practical choice to improve numerical stability for half precision methods.</w:t>
        <w:br/>
        <w:t>Frequency Mode Ablation Study. Recall that in the FNO architecture, after the FFT, we</w:t>
        <w:br/>
        <w:t>crucially truncate to a fixed number of frequency modes to improve performance, typically 1/3 to 2/3.</w:t>
        <w:br/>
        <w:t>Now we run an ablation study on the number of frequency modes used in the FNO architecture. We</w:t>
        <w:br/>
        <w:t>run frequency modes {16, 32, 64, 128} on the 128 × 128 Darcy flow dataset in full and half precision;</w:t>
        <w:br/>
        <w:t>see Figure 4. We find that using two few frequency modes hurts accuracy substantially, while using</w:t>
        <w:br/>
        <w:t>7</w:t>
        <w:br/>
        <w:t>too many frequency modes increases runtime substantially. There is not a significant difference</w:t>
        <w:br/>
        <w:t>between half precision and full precision, for all frequencies.</w:t>
        <w:br/>
        <w:t>Next, we run an experiment on synthetic</w:t>
        <w:br/>
        <w:t>data to demonstrate that the error caused by half</w:t>
        <w:br/>
        <w:t>precision is higher for higher frequencies, relative</w:t>
        <w:br/>
        <w:t>to the amplitude. We create a signal based</w:t>
        <w:br/>
        <w:t>on sine and cosine waves with frequencies from</w:t>
        <w:br/>
        <w:t>1 to 10, with randomly drawn, exponentially</w:t>
        <w:br/>
        <w:t>decaying amplitudes. Then we plot the Fourier</w:t>
        <w:br/>
        <w:t>spectrum in full and half precision, as well as the</w:t>
        <w:br/>
        <w:t>absolute error of the half-precision spectrum as a</w:t>
        <w:br/>
        <w:t>percentage of the true amplitudes. See Figure 5;</w:t>
        <w:br/>
        <w:t>we find that the percentage error exponentially</w:t>
        <w:br/>
        <w:t>increases. Since in real-world data, the energy is</w:t>
        <w:br/>
        <w:t>concentrated in the lowest frequency modes, and</w:t>
        <w:br/>
        <w:t>the higher frequency modes are truncated, this</w:t>
        <w:br/>
        <w:t>gives further justification for our half precision</w:t>
        <w:br/>
        <w:t>method.</w:t>
        <w:br/>
        <w:t>Resolution Invariance. An important prop-</w:t>
        <w:br/>
        <w:t>erty of neural operators is their resolution in-</w:t>
        <w:br/>
        <w:t>variance, meaning that they can be trained on</w:t>
        <w:br/>
        <w:t>one resolution and tested on a higher resolu-</w:t>
        <w:br/>
        <w:t>tion (zero-shot super resolution). In order to</w:t>
        <w:br/>
        <w:t>show that our low-precision training pipeline</w:t>
        <w:br/>
        <w:t>maintains resolution invariance, we show zero-</w:t>
        <w:br/>
        <w:t>shot super resolution results. We use the Navier</w:t>
        <w:br/>
        <w:t>Stokes dataset, trained on 128 × 128 resolution</w:t>
        <w:br/>
        <w:t>(the same setting and model as Figure 3), and</w:t>
        <w:br/>
        <w:t>tested on 256 × 256, 512 × 512, and 1024 × 1024</w:t>
        <w:br/>
        <w:t>resolutions; see Table 3. We find that similarly to 128 × 128 test data, half-precision has a small</w:t>
        <w:br/>
        <w:t>decrease in accuracy compared to full precision, and using a precision schedule achieves significantly</w:t>
        <w:br/>
        <w:t>better performance with the same training time.</w:t>
        <w:br/>
        <w:t>Figure 5:</w:t>
        <w:br/>
        <w:t>Synthetic signal (top), its frequency</w:t>
        <w:br/>
        <w:t>modes (middle), and the error due to half precision,</w:t>
        <w:br/>
        <w:t>as a percentage of the amplitude (bottom). The</w:t>
        <w:br/>
        <w:t>percentage error increases for higher frequencies.</w:t>
        <w:br/>
        <w:t>Table 2: Ablation study on full-precision FNO with and without tanh on the Navier Stokes</w:t>
        <w:br/>
        <w:t>dataset. There is no noticeable change in accuracy, showing that tanh is a practical choice to improve</w:t>
        <w:br/>
        <w:t>numerical stability in low precision methods.</w:t>
        <w:br/>
        <w:t>H 1</w:t>
        <w:br/>
        <w:t>L2</w:t>
        <w:br/>
        <w:t>time-per-epoch (sec)</w:t>
        <w:br/>
        <w:t>Full precision</w:t>
        <w:br/>
        <w:t>Full precision + tanh</w:t>
        <w:br/>
        <w:t>0.0121</w:t>
        <w:br/>
        <w:t>0.0122</w:t>
        <w:br/>
        <w:t>0.00470</w:t>
        <w:br/>
        <w:t>0.00465</w:t>
        <w:br/>
        <w:t>51.72</w:t>
        <w:br/>
        <w:t>52.56</w:t>
        <w:br/>
        <w:t>8</w:t>
        <w:br/>
        <w:t>Table 3: Zero-shot super resolution. FNO is resolution invariant. We test zero-shot super-</w:t>
        <w:br/>
        <w:t>resolution by training each model on 128 × 128 resolution for 19 hours. We find that half-precision</w:t>
        <w:br/>
        <w:t>has a small decrease in accuracy compared to full precision, and using a precision schedule achieves</w:t>
        <w:br/>
        <w:t>significantly better accuracy with the same training time.</w:t>
        <w:br/>
        <w:t>128x128</w:t>
        <w:br/>
        <w:t>1024x1024</w:t>
        <w:br/>
        <w:t>256x256</w:t>
        <w:br/>
        <w:t>512x512</w:t>
        <w:br/>
        <w:t>L2</w:t>
        <w:br/>
        <w:t>Full precision</w:t>
        <w:br/>
        <w:t>0.00213</w:t>
        <w:br/>
        <w:t>0.00226</w:t>
        <w:br/>
        <w:t>Half precision</w:t>
        <w:br/>
        <w:t>Precision schedule 0.00503 0.00170 0.00542 0.00170 0.00555 0.00170 0.00558 0.00170</w:t>
        <w:br/>
        <w:t>H 1</w:t>
        <w:br/>
        <w:t>0.00616</w:t>
        <w:br/>
        <w:t>0.00693</w:t>
        <w:br/>
        <w:t>H 1</w:t>
        <w:br/>
        <w:t>0.00610</w:t>
        <w:br/>
        <w:t>0.00688</w:t>
        <w:br/>
        <w:t>L2</w:t>
        <w:br/>
        <w:t>0.00213</w:t>
        <w:br/>
        <w:t>0.00226</w:t>
        <w:br/>
        <w:t>L2</w:t>
        <w:br/>
        <w:t>0.00213</w:t>
        <w:br/>
        <w:t>0.00228</w:t>
        <w:br/>
        <w:t>L2</w:t>
        <w:br/>
        <w:t>0.00213</w:t>
        <w:br/>
        <w:t>0.00236</w:t>
        <w:br/>
        <w:t>H 1</w:t>
        <w:br/>
        <w:t>0.00557</w:t>
        <w:br/>
        <w:t>0.00624</w:t>
        <w:br/>
        <w:t>H 1</w:t>
        <w:br/>
        <w:t>0.00597</w:t>
        <w:br/>
        <w:t>0.00672</w:t>
        <w:br/>
        <w:t>4 Conclusions and Future Work</w:t>
        <w:br/>
        <w:t>In this work, we studied the numerical stability of half-precision training for FNO, and we devised</w:t>
        <w:br/>
        <w:t>a new training routine which results in a significant improvement in runtime and memory usage.</w:t>
        <w:br/>
        <w:t>Specifically, we showed that using tanh pre-activation before the Fourier transform mitigates</w:t>
        <w:br/>
        <w:t>numerical instability. We also showed that the range of half precision is too small to learn high</w:t>
        <w:br/>
        <w:t>frequency modes, and therefore, reducing the learnable frequency modes also helps performance. We</w:t>
        <w:br/>
        <w:t>show that with these modifications, running FNO in half precision results in up to a 34% reduction</w:t>
        <w:br/>
        <w:t>in runtime and memory, with little to no decrease in accuracy, on the Navier Stokes and Darcy flow</w:t>
        <w:br/>
        <w:t>equations. Overall, half-precision FNO makes it possible to train on significantly larger datapoints</w:t>
        <w:br/>
        <w:t>with the same batch size. Going forward, we plan to apply this on real-world applications that</w:t>
        <w:br/>
        <w:t>require super resolution to enable larger scale training.</w:t>
        <w:br/>
        <w:t>Broader Societal Impact Statement</w:t>
        <w:br/>
        <w:t>We do not foresee any strongly negative impacts, in terms of the broader societal impacts of this</w:t>
        <w:br/>
        <w:t>work. In fact, this work may help to reduce the carbon footprint of scientific computing experiments.</w:t>
        <w:br/>
        <w:t>Recently, the overall daily amount of computation used for machine learning has been increasing</w:t>
        <w:br/>
        <w:t>exponentially [31]. Relatedly, model sizes are also increasing fast [27]. Leveraging the power of</w:t>
        <w:br/>
        <w:t>mixed-precision computing for neural operators can make it possible to design better models for</w:t>
        <w:br/>
        <w:t>important tasks such as climate modeling [29] and carbon storage [33].</w:t>
        <w:br/>
        <w:t>References</w:t>
        <w:br/>
        <w:t>[1] Jonas Adler and Ozan Öktem. Solving ill-posed inverse problems using iterative deep neural</w:t>
        <w:br/>
        <w:t>networks. Inverse Problems, 33(12):124007, 2017.</w:t>
        <w:br/>
        <w:t>[2] Saakaar Bhatnagar, Yaser Afshar, Shaowu Pan, Karthik Duraisamy, and Shailendra Kaushik.</w:t>
        <w:br/>
        <w:t>Prediction of aerodynamic flow fields using convolutional neural networks. Computational</w:t>
        <w:br/>
        <w:t>Mechanics, 64:525–545, 2019.</w:t>
        <w:br/>
        <w:t>[3] Gary J Chandler and Rich R Kerswell. Invariant recurrent solutions embedded in a turbulent</w:t>
        <w:br/>
        <w:t>two-dimensional kolmogorov flow. Journal of Fluid Mechanics, 722:554–595, 2013.</w:t>
        <w:br/>
        <w:t>9</w:t>
        <w:br/>
        <w:t>[4] Wojciech M Czarnecki, Simon Osindero, Max Jaderberg, Grzegorz Swirszcz, and Razvan</w:t>
        <w:br/>
        <w:t>Pascanu. Sobolev training for neural networks. Proceedings of the Annual Conference on Neural</w:t>
        <w:br/>
        <w:t>Information Processing Systems (NeurIPS), 30, 2017.</w:t>
        <w:br/>
        <w:t>[5] Christopher De Sa, Megan Leszczynski, Jian Zhang, Alana Marzoev, Christopher R Aberger,</w:t>
        <w:br/>
        <w:t>Kunle Olukotun, and Christopher Ré. High-accuracy low-precision training. arXiv preprint</w:t>
        <w:br/>
        <w:t>arXiv:1803.03383, 2018.</w:t>
        <w:br/>
        <w:t>[6] Vignesh Gopakumar, Stanislas Pamela, Lorenzo Zanisi, Zongyi Li, Anima Anandkumar, and</w:t>
        <w:br/>
        <w:t>MAST Team. Fourier neural operator for plasma modelling. arXiv preprint arXiv:2302.06542,</w:t>
        <w:br/>
        <w:t>2023.</w:t>
        <w:br/>
        <w:t>[7] John Guibas, Morteza Mardani, Zongyi Li, Andrew Tao, Anima Anandkumar, and Bryan</w:t>
        <w:br/>
        <w:t>Catanzaro. Adaptive fourier neural operators: Efficient token mixers for transformers. In</w:t>
        <w:br/>
        <w:t>Proceedings of the International Conference on Learning Representations (ICLR), 2021.</w:t>
        <w:br/>
        <w:t>[8] Gaurav Gupta, Xiongye Xiao, and Paul Bogdan. Multiwavelet-based operator learning for</w:t>
        <w:br/>
        <w:t>differential equations. Proceedings of the Annual Conference on Neural Information Processing</w:t>
        <w:br/>
        <w:t>Systems (NeurIPS), 34:24048–24062, 2021.</w:t>
        <w:br/>
        <w:t>[9] Kaiming He, Xiangyu Zhang, Shaoqing Ren, and Jian Sun. Identity mappings in deep residual</w:t>
        <w:br/>
        <w:t>networks. In European Conference on Computer Vision, pages 630–645. Springer, 2016.</w:t>
        <w:br/>
        <w:t>[10] Hrvoje Jasak. Openfoam: open source cfd in research and industry. International Journal of</w:t>
        <w:br/>
        <w:t>Naval Architecture and Ocean Engineering, 1(2):89–94, 2009.</w:t>
        <w:br/>
        <w:t>[11] Xianyan Jia, Shutao Song, Wei He, Yangzihao Wang, Haidong Rong, Feihu Zhou, Liqiang Xie,</w:t>
        <w:br/>
        <w:t>Zhenyu Guo, Yuanzhou Yang, Liwei Yu, et al. Highly scalable deep learning training system</w:t>
        <w:br/>
        <w:t>with mixed-precision: Training imagenet in four minutes. arXiv preprint arXiv:1807.11205,</w:t>
        <w:br/>
        <w:t>2018.</w:t>
        <w:br/>
        <w:t>[12] Tamara G Kolda and Brett W Bader. Tensor decompositions and applications. SIAM review,</w:t>
        <w:br/>
        <w:t>51(3):455–500, 2009.</w:t>
        <w:br/>
        <w:t>[13] Jean Kossaifi, Nikola Borislavov Kovachki, Kamyar Azizzadenesheli, and Anima Anandkumar.</w:t>
        <w:br/>
        <w:t>Multi-grid tensorized fourier neural operator for high resolution PDEs, 2023.</w:t>
        <w:br/>
        <w:t>[14] Jean Kossaifi, Yannis Panagakis, Anima Anandkumar, and Maja Pantic. Tensorly: tensor</w:t>
        <w:br/>
        <w:t>learning in python. The Journal of Machine Learning Research, 20(1):925–930, 2019.</w:t>
        <w:br/>
        <w:t>[15] Nikola Kovachki, Zongyi Li, Burigede Liu, Kamyar Azizzadenesheli, Kaushik Bhattacharya,</w:t>
        <w:br/>
        <w:t>Andrew Stuart, and Anima Anandkumar. Neural operator: Learning maps between function</w:t>
        <w:br/>
        <w:t>spaces with applications to pdes. Journal of Machine Learning Research, 24(89):1–97, 2023.</w:t>
        <w:br/>
        <w:t>[16] Remi Lam, Alvaro Sanchez-Gonzalez, Matthew Willson, Peter Wirnsberger, Meire Fortunato,</w:t>
        <w:br/>
        <w:t>Alexander Pritzel, Suman Ravuri, Timo Ewalds, Ferran Alet, Zach Eaton-Rosen, et al. Graphcast:</w:t>
        <w:br/>
        <w:t>Learning skillful medium-range global weather forecasting. arXiv preprint arXiv:2212.12794,</w:t>
        <w:br/>
        <w:t>2022.</w:t>
        <w:br/>
        <w:t>10</w:t>
        <w:br/>
        <w:t>[17] Zongyi Li, Nikola Kovachki, Kamyar Azizzadenesheli, Burigede Liu, Kaushik Bhattacharya,</w:t>
        <w:br/>
        <w:t>Andrew Stuart, and Anima Anandkumar. Neural operator: Graph kernel network for partial</w:t>
        <w:br/>
        <w:t>differential equations. arXiv preprint arXiv:2003.03485, 2020.</w:t>
        <w:br/>
        <w:t>[18] Zongyi Li, Nikola Kovachki, Kamyar Azizzadenesheli, Burigede Liu, Kaushik Bhattacharya,</w:t>
        <w:br/>
        <w:t>Andrew Stuart, and Anima Anandkumar. Learning dissipative dynamics in chaotic systems.</w:t>
        <w:br/>
        <w:t>arXiv preprint arXiv:2106.06898, 2021.</w:t>
        <w:br/>
        <w:t>[19] Zongyi Li, Nikola Kovachki, Kamyar Azizzadenesheli, Burigede Liu, Andrew Stuart, Kaushik</w:t>
        <w:br/>
        <w:t>Bhattacharya, and Anima Anandkumar. Multipole graph neural operator for parametric partial</w:t>
        <w:br/>
        <w:t>differential equations. Proceedings of the Annual Conference on Neural Information Processing</w:t>
        <w:br/>
        <w:t>Systems (NeurIPS), 33:6755–6766, 2020.</w:t>
        <w:br/>
        <w:t>[20] Zongyi Li, Nikola Borislavov Kovachki, Kamyar Azizzadenesheli, Kaushik Bhattacharya, Andrew</w:t>
        <w:br/>
        <w:t>Stuart, Anima Anandkumar, et al. Fourier neural operator for parametric partial differential</w:t>
        <w:br/>
        <w:t>equations. In Proceedings of the International Conference on Learning Representations (ICLR),</w:t>
        <w:br/>
        <w:t>2021.</w:t>
        <w:br/>
        <w:t>[21] Zongyi Li, Hongkai Zheng, Nikola Kovachki, David Jin, Haoxuan Chen, Burigede Liu, Kamyar</w:t>
        <w:br/>
        <w:t>Azizzadenesheli, and Anima Anandkumar. Physics-informed neural operator for learning partial</w:t>
        <w:br/>
        <w:t>differential equations. arXiv preprint arXiv:2111.03794, 2021.</w:t>
        <w:br/>
        <w:t>[22] Burigede Liu, Nikola Kovachki, Zongyi Li, Kamyar Azizzadenesheli, Anima Anandkumar,</w:t>
        <w:br/>
        <w:t>Andrew M Stuart, and Kaushik Bhattacharya. A learning-based multiscale method and its</w:t>
        <w:br/>
        <w:t>application to inelastic impact problems. Journal of the Mechanics and Physics of Solids,</w:t>
        <w:br/>
        <w:t>158:104668, 2022.</w:t>
        <w:br/>
        <w:t>[23] Lu Lu, Pengzhan Jin, and George Em Karniadakis. Deeponet: Learning nonlinear operators for</w:t>
        <w:br/>
        <w:t>identifying differential equations based on the universal approximation theorem of operators.</w:t>
        <w:br/>
        <w:t>arXiv preprint arXiv:1910.03193, 2019.</w:t>
        <w:br/>
        <w:t>[24] Paulius Micikevicius, Sharan Narang, Jonah Alben, Gregory Diamos, Erich Elsen, David Garcia,</w:t>
        <w:br/>
        <w:t>Boris Ginsburg, Michael Houston, Oleksii Kuchaiev, Ganesh Venkatesh, et al. Mixed precision</w:t>
        <w:br/>
        <w:t>training. arXiv preprint arXiv:1710.03740, 2017.</w:t>
        <w:br/>
        <w:t>[25] Tung Nguyen, Johannes Brandstetter, Ashish Kapoor, Jayesh K Gupta, and Aditya Grover.</w:t>
        <w:br/>
        <w:t>Climax: A foundation model for weather and climate. arXiv preprint arXiv:2301.10343, 2023.</w:t>
        <w:br/>
        <w:t>[26] NVIDIA. cufft official documentation, release 12.2, 2023.</w:t>
        <w:br/>
        <w:t>[27] OpenAI. Ai and compute. https://openai.com/blog/ai-and-compute/, 2018.</w:t>
        <w:br/>
        <w:t>[28] Adam Paszke, Sam Gross, Francisco Massa, Adam Lerer, James Bradbury, Gregory Chanan,</w:t>
        <w:br/>
        <w:t>Trevor Killeen, Zeming Lin, Natalia Gimelshein, Luca Antiga, et al. Pytorch: An imperative</w:t>
        <w:br/>
        <w:t>style, high-performance deep learning library. In Proceedings of the Annual Conference on</w:t>
        <w:br/>
        <w:t>Neural Information Processing Systems (NeurIPS), 2019.</w:t>
        <w:br/>
        <w:t>[29] Jaideep Pathak, Shashank Subramanian, Peter Harrington, Sanjeev Raja, Ashesh Chattopad-</w:t>
        <w:br/>
        <w:t>hyay, Morteza Mardani, Thorsten Kurth, David Hall, Zongyi Li, Kamyar Azizzadenesheli, et al.</w:t>
        <w:br/>
        <w:t>Fourcastnet: A global data-driven high-resolution weather model using adaptive fourier neural</w:t>
        <w:br/>
        <w:t>operators. arXiv preprint arXiv:2202.11214, 2022.</w:t>
        <w:br/>
        <w:t>11</w:t>
        <w:br/>
        <w:t>[30] Peter I Renn, Cong Wang, Sahin Lale, Zongyi Li, Anima Anandkumar, and Morteza Gharib. Fore-</w:t>
        <w:br/>
        <w:t>casting subcritical cylinder wakes with fourier neural operators. arXiv preprint arXiv:2301.08290,</w:t>
        <w:br/>
        <w:t>2023.</w:t>
        <w:br/>
        <w:t>[31] Roy Schwartz, Jesse Dodge, Noah A Smith, and Oren Etzioni. Green ai. Communications of</w:t>
        <w:br/>
        <w:t>the ACM, 63(12):54–63, 2020.</w:t>
        <w:br/>
        <w:t>[32] Gege Wen, Zongyi Li, Kamyar Azizzadenesheli, Anima Anandkumar, and Sally M Benson.</w:t>
        <w:br/>
        <w:t>U-fno—an enhanced fourier neural operator-based deep-learning model for multiphase flow.</w:t>
        <w:br/>
        <w:t>Advances in Water Resources, 163:104180, 2022.</w:t>
        <w:br/>
        <w:t>[33] Gege Wen, Zongyi Li, Qirui Long, Kamyar Azizzadenesheli, Anima Anandkumar, and Sally M</w:t>
        <w:br/>
        <w:t>Benson. Accelerating carbon capture and storage modeling using fourier neural operators. arXiv</w:t>
        <w:br/>
        <w:t>preprint arXiv:2210.17051, 2022.</w:t>
        <w:br/>
        <w:t>[34] Jiawei Zhao, Steve Dai, Rangharajan Venkatesan, Brian Zimmer, Mustafa Ali, Ming-Yu Liu,</w:t>
        <w:br/>
        <w:t>Brucek Khailany, William J Dally, and Anima Anandkumar. Lns-madam: Low-precision</w:t>
        <w:br/>
        <w:t>training in logarithmic number system using multiplicative weight update. IEEE Transactions</w:t>
        <w:br/>
        <w:t>on Computers, 71(12):3179–3190, 2022.</w:t>
        <w:br/>
        <w:t>12</w:t>
        <w:br/>
        <w:t>Figure 6: Comparison of the full-precision and mixed-precision (AMP+HALF+TANH) FNO with different</w:t>
        <w:br/>
        <w:t>frequency modes, on the Darcy flow dataset.</w:t>
        <w:br/>
        <w:t>Table 4: Results for FNO with full precision, half precision, and precision schedule. All results are</w:t>
        <w:br/>
        <w:t>the average over 3 seeds trained to 19 hours each (which is the time it takes full precision FNO to</w:t>
        <w:br/>
        <w:t>reach 500 epochs).</w:t>
        <w:br/>
        <w:t>H 1</w:t>
        <w:br/>
        <w:t>L2</w:t>
        <w:br/>
        <w:t>time-per-epoch (sec)</w:t>
        <w:br/>
        <w:t>Full precision</w:t>
        <w:br/>
        <w:t>Half precision</w:t>
        <w:br/>
        <w:t>Precision schedule</w:t>
        <w:br/>
        <w:t>.00536 ± 2.1e − 5</w:t>
        <w:br/>
        <w:t>.00645 ± 6.6e − 5</w:t>
        <w:br/>
        <w:t>.00515 ± 8.3e − 5</w:t>
        <w:br/>
        <w:t>.00214 ± 3.5e − 5</w:t>
        <w:br/>
        <w:t>.00212 ± 1.4e − 5</w:t>
        <w:br/>
        <w:t>.00812 ± 4.1e − 5</w:t>
        <w:br/>
        <w:t>121.4</w:t>
        <w:br/>
        <w:t>80.2</w:t>
        <w:br/>
        <w:t>80.2, 83.8, 121.4</w:t>
        <w:br/>
        <w:t>A Additional Details from Section 3</w:t>
        <w:br/>
        <w:t>We present additional experiments similar to the results in Section 3, but using the L2 metric instead</w:t>
        <w:br/>
        <w:t>of H 1. In Figure 6, we plot an ablation study on the number of frequency modes for Darcy flow,</w:t>
        <w:br/>
        <w:t>similar to Figure 4, but with L2 loss. We see that the overall trends are similar, but test L2 loss is</w:t>
        <w:br/>
        <w:t>noisier than test L1 loss; this makes sense, because the training loss is H 1. In Figure 7, we plot the</w:t>
        <w:br/>
        <w:t>performance-vs-time and Pareto frontier plots for Navier Stokes and Darcy flow, similar to Figure 3,</w:t>
        <w:br/>
        <w:t>but with L2 loss. As before, we see largely the same trends as with H 1 loss, but the results are</w:t>
        <w:br/>
        <w:t>noisier. In Table 4, we plot the final performance from the models run in Figure 3.</w:t>
        <w:br/>
        <w:t>13</w:t>
        <w:br/>
        <w:t>Figure 7: Test L2 error curves for FNO on the Navier Stokes (top left) and Darcy flow (top right)</w:t>
        <w:br/>
        <w:t>datasets. Pareto frontier for FNO on the Navier Stokes (bottom left) and Darcy flow (bottom right)</w:t>
        <w:br/>
        <w:t>datasets, for Canonical-Polyadic factorization (CP) or no factorization (Dense). We train each model</w:t>
        <w:br/>
        <w:t>for 500 epochs, and we plot the standard deviation across 3 trials for each setting.</w:t>
        <w:br/>
        <w:t>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