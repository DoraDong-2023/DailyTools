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Trending 今日热门项目</w:t>
      </w:r>
    </w:p>
    <w:p>
      <w:pPr>
        <w:pStyle w:val="Heading1"/>
      </w:pPr>
      <w:r>
        <w:t xml:space="preserve">1. languagetool by languagetool-org </w:t>
      </w:r>
    </w:p>
    <w:p>
      <w:r>
        <w:t>Description: Style and Grammar Checker for 25+ Languages</w:t>
      </w:r>
    </w:p>
    <w:p>
      <w:r>
        <w:t>Main Language: Java</w:t>
      </w:r>
    </w:p>
    <w:p>
      <w:r>
        <w:t>Stars: 9,349</w:t>
      </w:r>
    </w:p>
    <w:p>
      <w:r>
        <w:t>Forks: 1,115</w:t>
      </w:r>
    </w:p>
    <w:p>
      <w:r>
        <w:t>Link: https://github.com/languagetool-org/languagetool</w:t>
      </w:r>
    </w:p>
    <w:p>
      <w:r>
        <w:t>Built by: @danielnaber, @jaumeortola, @tiff, @marcoagpinto, @milekpl</w:t>
      </w:r>
    </w:p>
    <w:p>
      <w:r>
        <w:t>---</w:t>
      </w:r>
    </w:p>
    <w:p>
      <w:pPr>
        <w:pStyle w:val="Heading1"/>
      </w:pPr>
      <w:r>
        <w:t xml:space="preserve">2. ComfyUI by comfyanonymous </w:t>
      </w:r>
    </w:p>
    <w:p>
      <w:r>
        <w:t>Description: A powerful and modular stable diffusion GUI with a graph/nodes interface.</w:t>
      </w:r>
    </w:p>
    <w:p>
      <w:r>
        <w:t>Main Language: Python</w:t>
      </w:r>
    </w:p>
    <w:p>
      <w:r>
        <w:t>Stars: 9,220</w:t>
      </w:r>
    </w:p>
    <w:p>
      <w:r>
        <w:t>Forks: 815</w:t>
      </w:r>
    </w:p>
    <w:p>
      <w:r>
        <w:t>Link: https://github.com/comfyanonymous/ComfyUI</w:t>
      </w:r>
    </w:p>
    <w:p>
      <w:r>
        <w:t>Built by: @comfyanonymous, @pythongosssss, @EllangoK, @space-nuko, @missionfloyd</w:t>
      </w:r>
    </w:p>
    <w:p>
      <w:r>
        <w:t>---</w:t>
      </w:r>
    </w:p>
    <w:p>
      <w:pPr>
        <w:pStyle w:val="Heading1"/>
      </w:pPr>
      <w:r>
        <w:t xml:space="preserve">3. MetaGPT by geekan </w:t>
      </w:r>
    </w:p>
    <w:p>
      <w:r>
        <w:t>Description: 🌟The Multi-Agent Framework: Given one line Requirement, return PRD, Design, Tasks, Repo</w:t>
      </w:r>
    </w:p>
    <w:p>
      <w:r>
        <w:t>Main Language: Python</w:t>
      </w:r>
    </w:p>
    <w:p>
      <w:r>
        <w:t>Stars: 7,916</w:t>
      </w:r>
    </w:p>
    <w:p>
      <w:r>
        <w:t>Forks: 1,020</w:t>
      </w:r>
    </w:p>
    <w:p>
      <w:r>
        <w:t>Link: https://github.com/geekan/MetaGPT</w:t>
      </w:r>
    </w:p>
    <w:p>
      <w:r>
        <w:t>Built by: @geekan, @stellaHSR, @sablin39, @eltociear, @voidking</w:t>
      </w:r>
    </w:p>
    <w:p>
      <w:r>
        <w:t>---</w:t>
      </w:r>
    </w:p>
    <w:p>
      <w:pPr>
        <w:pStyle w:val="Heading1"/>
      </w:pPr>
      <w:r>
        <w:t xml:space="preserve">4. owncast by owncast </w:t>
      </w:r>
    </w:p>
    <w:p>
      <w:r>
        <w:t>Description: Take control over your live stream video by running it yourself. Streaming + chat out of the box.</w:t>
      </w:r>
    </w:p>
    <w:p>
      <w:r>
        <w:t>Main Language: TypeScript</w:t>
      </w:r>
    </w:p>
    <w:p>
      <w:r>
        <w:t>Stars: 7,908</w:t>
      </w:r>
    </w:p>
    <w:p>
      <w:r>
        <w:t>Forks: 667</w:t>
      </w:r>
    </w:p>
    <w:p>
      <w:r>
        <w:t>Link: https://github.com/owncast/owncast</w:t>
      </w:r>
    </w:p>
    <w:p>
      <w:r>
        <w:t>Built by: @gabek, @gingervitis, @MFTabriz</w:t>
      </w:r>
    </w:p>
    <w:p>
      <w:r>
        <w:t>---</w:t>
      </w:r>
    </w:p>
    <w:p>
      <w:pPr>
        <w:pStyle w:val="Heading1"/>
      </w:pPr>
      <w:r>
        <w:t xml:space="preserve">5. generative-models by Stability-AI </w:t>
      </w:r>
    </w:p>
    <w:p>
      <w:r>
        <w:t>Description: Generative Models by Stability AI</w:t>
      </w:r>
    </w:p>
    <w:p>
      <w:r>
        <w:t>Main Language: Python</w:t>
      </w:r>
    </w:p>
    <w:p>
      <w:r>
        <w:t>Stars: 7,761</w:t>
      </w:r>
    </w:p>
    <w:p>
      <w:r>
        <w:t>Forks: 957</w:t>
      </w:r>
    </w:p>
    <w:p>
      <w:r>
        <w:t>Link: https://github.com/Stability-AI/generative-models</w:t>
      </w:r>
    </w:p>
    <w:p>
      <w:r>
        <w:t>Built by: @timudk, @ablattmann, @akx, @benjaminaubin, @jenuk</w:t>
      </w:r>
    </w:p>
    <w:p>
      <w:r>
        <w:t>---</w:t>
      </w:r>
    </w:p>
    <w:p>
      <w:pPr>
        <w:pStyle w:val="Heading1"/>
      </w:pPr>
      <w:r>
        <w:t xml:space="preserve">6. dify by langgenius </w:t>
      </w:r>
    </w:p>
    <w:p>
      <w:r>
        <w:t>Description: One API for plugins and datasets, one interface for prompt engineering and visual operation, all for creating powerful AI applications.</w:t>
      </w:r>
    </w:p>
    <w:p>
      <w:r>
        <w:t>Main Language: TypeScript</w:t>
      </w:r>
    </w:p>
    <w:p>
      <w:r>
        <w:t>Stars: 6,402</w:t>
      </w:r>
    </w:p>
    <w:p>
      <w:r>
        <w:t>Forks: 932</w:t>
      </w:r>
    </w:p>
    <w:p>
      <w:r>
        <w:t>Link: https://github.com/langgenius/dify</w:t>
      </w:r>
    </w:p>
    <w:p>
      <w:r>
        <w:t>Built by: @takatost, @iamjoel, @zxhlyh, @JohnJyong, @crazywoola</w:t>
      </w:r>
    </w:p>
    <w:p>
      <w:r>
        <w:t>---</w:t>
      </w:r>
    </w:p>
    <w:p>
      <w:pPr>
        <w:pStyle w:val="Heading1"/>
      </w:pPr>
      <w:r>
        <w:t xml:space="preserve">7. node by base-org </w:t>
      </w:r>
    </w:p>
    <w:p>
      <w:r>
        <w:t>Description: Everything required to run your own Base node</w:t>
      </w:r>
    </w:p>
    <w:p>
      <w:r>
        <w:t>Main Language: Shell</w:t>
      </w:r>
    </w:p>
    <w:p>
      <w:r>
        <w:t>Stars: 56,333</w:t>
      </w:r>
    </w:p>
    <w:p>
      <w:r>
        <w:t>Forks: 1,903</w:t>
      </w:r>
    </w:p>
    <w:p>
      <w:r>
        <w:t>Link: https://github.com/base-org/node</w:t>
      </w:r>
    </w:p>
    <w:p>
      <w:r>
        <w:t>Built by: @mdehoog, @wbnns, @roberto-bayardo, @stratusceo, @lookfirst</w:t>
      </w:r>
    </w:p>
    <w:p>
      <w:r>
        <w:t>---</w:t>
      </w:r>
    </w:p>
    <w:p>
      <w:pPr>
        <w:pStyle w:val="Heading1"/>
      </w:pPr>
      <w:r>
        <w:t xml:space="preserve">8. visionOS_30Days by satoshi0212 </w:t>
      </w:r>
    </w:p>
    <w:p>
      <w:r>
        <w:t>Description: visionOS 30 days challenge.</w:t>
      </w:r>
    </w:p>
    <w:p>
      <w:r>
        <w:t>Main Language: Swift</w:t>
      </w:r>
    </w:p>
    <w:p>
      <w:r>
        <w:t>Stars: 524</w:t>
      </w:r>
    </w:p>
    <w:p>
      <w:r>
        <w:t>Forks: 26</w:t>
      </w:r>
    </w:p>
    <w:p>
      <w:r>
        <w:t>Link: https://github.com/satoshi0212/visionOS_30Days</w:t>
      </w:r>
    </w:p>
    <w:p>
      <w:r>
        <w:t>Built by: @satoshi0212</w:t>
      </w:r>
    </w:p>
    <w:p>
      <w:r>
        <w:t>---</w:t>
      </w:r>
    </w:p>
    <w:p>
      <w:pPr>
        <w:pStyle w:val="Heading1"/>
      </w:pPr>
      <w:r>
        <w:t xml:space="preserve">9. live by fanmingming </w:t>
      </w:r>
    </w:p>
    <w:p>
      <w:r>
        <w:t>Description: ✯ 一个国内可直连的直播源分享项目 ✯🔕永久免费 直连访问 完整开源 不含广告 完善的台标 直播源支持IPv4/IPv6双栈访问🔕</w:t>
      </w:r>
    </w:p>
    <w:p>
      <w:r>
        <w:t>Main Language: HTML</w:t>
      </w:r>
    </w:p>
    <w:p>
      <w:r>
        <w:t>Stars: 5,395</w:t>
      </w:r>
    </w:p>
    <w:p>
      <w:r>
        <w:t>Forks: 962</w:t>
      </w:r>
    </w:p>
    <w:p>
      <w:r>
        <w:t>Link: https://github.com/fanmingming/live</w:t>
      </w:r>
    </w:p>
    <w:p>
      <w:r>
        <w:t>Built by: @fanmingming, @drangjchen</w:t>
      </w:r>
    </w:p>
    <w:p>
      <w:r>
        <w:t>---</w:t>
      </w:r>
    </w:p>
    <w:p>
      <w:pPr>
        <w:pStyle w:val="Heading1"/>
      </w:pPr>
      <w:r>
        <w:t xml:space="preserve">10. devops-exercises by bregman-arie </w:t>
      </w:r>
    </w:p>
    <w:p>
      <w:r>
        <w:t>Description: Linux, Jenkins, AWS, SRE, Prometheus, Docker, Python, Ansible, Git, Kubernetes, Terraform, OpenStack, SQL, NoSQL, Azure, GCP, DNS, Elastic, Network, Virtualization. DevOps Interview Questions</w:t>
      </w:r>
    </w:p>
    <w:p>
      <w:r>
        <w:t>Main Language: Python</w:t>
      </w:r>
    </w:p>
    <w:p>
      <w:r>
        <w:t>Stars: 49,799</w:t>
      </w:r>
    </w:p>
    <w:p>
      <w:r>
        <w:t>Forks: 10,953</w:t>
      </w:r>
    </w:p>
    <w:p>
      <w:r>
        <w:t>Link: https://github.com/bregman-arie/devops-exercises</w:t>
      </w:r>
    </w:p>
    <w:p>
      <w:r>
        <w:t>Built by: @surister, @austinsonger, @bregman-arie, @knoxknot, @adrianfusco</w:t>
      </w:r>
    </w:p>
    <w:p>
      <w:r>
        <w:t>---</w:t>
      </w:r>
    </w:p>
    <w:p>
      <w:pPr>
        <w:pStyle w:val="Heading1"/>
      </w:pPr>
      <w:r>
        <w:t xml:space="preserve">11. v2rayN by 2dust </w:t>
      </w:r>
    </w:p>
    <w:p>
      <w:r>
        <w:t>Description: A GUI client for Windows, support Xray core and v2fly core and others</w:t>
      </w:r>
    </w:p>
    <w:p>
      <w:r>
        <w:t>Main Language: C#</w:t>
      </w:r>
    </w:p>
    <w:p>
      <w:r>
        <w:t>Stars: 45,787</w:t>
      </w:r>
    </w:p>
    <w:p>
      <w:r>
        <w:t>Forks: 8,459</w:t>
      </w:r>
    </w:p>
    <w:p>
      <w:r>
        <w:t>Link: https://github.com/2dust/v2rayN</w:t>
      </w:r>
    </w:p>
    <w:p>
      <w:r>
        <w:t>Built by: @2dust, @yfdyh000, @CGQAQ, @Lemonawa, @ilyfairy</w:t>
      </w:r>
    </w:p>
    <w:p>
      <w:r>
        <w:t>---</w:t>
      </w:r>
    </w:p>
    <w:p>
      <w:pPr>
        <w:pStyle w:val="Heading1"/>
      </w:pPr>
      <w:r>
        <w:t xml:space="preserve">12. mastodon by mastodon </w:t>
      </w:r>
    </w:p>
    <w:p>
      <w:r>
        <w:t>Description: Your self-hosted, globally interconnected microblogging community</w:t>
      </w:r>
    </w:p>
    <w:p>
      <w:r>
        <w:t>Main Language: Ruby</w:t>
      </w:r>
    </w:p>
    <w:p>
      <w:r>
        <w:t>Stars: 43,386</w:t>
      </w:r>
    </w:p>
    <w:p>
      <w:r>
        <w:t>Forks: 6,439</w:t>
      </w:r>
    </w:p>
    <w:p>
      <w:r>
        <w:t>Link: https://github.com/mastodon/mastodon</w:t>
      </w:r>
    </w:p>
    <w:p>
      <w:r>
        <w:t>Built by: @Gargron, @ClearlyClaire, @ykzts</w:t>
      </w:r>
    </w:p>
    <w:p>
      <w:r>
        <w:t>---</w:t>
      </w:r>
    </w:p>
    <w:p>
      <w:pPr>
        <w:pStyle w:val="Heading1"/>
      </w:pPr>
      <w:r>
        <w:t xml:space="preserve">13. openpilot by commaai </w:t>
      </w:r>
    </w:p>
    <w:p>
      <w:r>
        <w:t>Description: openpilot is an open source driver assistance system. openpilot performs the functions of Automated Lane Centering and Adaptive Cruise Control for 250+ supported car makes and models.</w:t>
      </w:r>
    </w:p>
    <w:p>
      <w:r>
        <w:t>Main Language: Python</w:t>
      </w:r>
    </w:p>
    <w:p>
      <w:r>
        <w:t>Stars: 40,883</w:t>
      </w:r>
    </w:p>
    <w:p>
      <w:r>
        <w:t>Forks: 7,502</w:t>
      </w:r>
    </w:p>
    <w:p>
      <w:r>
        <w:t>Link: https://github.com/commaai/openpilot</w:t>
      </w:r>
    </w:p>
    <w:p>
      <w:r>
        <w:t>Built by: @adeebshihadeh, @pd0wm, @deanlee, @sshane, @haraschax</w:t>
      </w:r>
    </w:p>
    <w:p>
      <w:r>
        <w:t>---</w:t>
      </w:r>
    </w:p>
    <w:p>
      <w:pPr>
        <w:pStyle w:val="Heading1"/>
      </w:pPr>
      <w:r>
        <w:t xml:space="preserve">14. companion-app by a16z-infra </w:t>
      </w:r>
    </w:p>
    <w:p>
      <w:r>
        <w:t>Description: AI companions with memory: a lightweight stack to create and host your own AI companions</w:t>
      </w:r>
    </w:p>
    <w:p>
      <w:r>
        <w:t>Main Language: TypeScript</w:t>
      </w:r>
    </w:p>
    <w:p>
      <w:r>
        <w:t>Stars: 4,720</w:t>
      </w:r>
    </w:p>
    <w:p>
      <w:r>
        <w:t>Forks: 601</w:t>
      </w:r>
    </w:p>
    <w:p>
      <w:r>
        <w:t>Link: https://github.com/a16z-infra/companion-app</w:t>
      </w:r>
    </w:p>
    <w:p>
      <w:r>
        <w:t>Built by: @ykhli, @jmoore994, @jenniferli23, @pphu, @shahmeerchaudhry</w:t>
      </w:r>
    </w:p>
    <w:p>
      <w:r>
        <w:t>---</w:t>
      </w:r>
    </w:p>
    <w:p>
      <w:pPr>
        <w:pStyle w:val="Heading1"/>
      </w:pPr>
      <w:r>
        <w:t xml:space="preserve">15. home-manager by nix-community </w:t>
      </w:r>
    </w:p>
    <w:p>
      <w:r>
        <w:t>Description: Manage a user environment using Nix [maintainer=@rycee]</w:t>
      </w:r>
    </w:p>
    <w:p>
      <w:r>
        <w:t>Main Language: Nix</w:t>
      </w:r>
    </w:p>
    <w:p>
      <w:r>
        <w:t>Stars: 4,504</w:t>
      </w:r>
    </w:p>
    <w:p>
      <w:r>
        <w:t>Forks: 1,322</w:t>
      </w:r>
    </w:p>
    <w:p>
      <w:r>
        <w:t>Link: https://github.com/nix-community/home-manager</w:t>
      </w:r>
    </w:p>
    <w:p>
      <w:r>
        <w:t>Built by: @rycee, @ncfavier, @berbiche, @sumnerevans, @teto</w:t>
      </w:r>
    </w:p>
    <w:p>
      <w:r>
        <w:t>---</w:t>
      </w:r>
    </w:p>
    <w:p>
      <w:pPr>
        <w:pStyle w:val="Heading1"/>
      </w:pPr>
      <w:r>
        <w:t xml:space="preserve">16. Mindmap by Ignitetechnologies </w:t>
      </w:r>
    </w:p>
    <w:p>
      <w:r>
        <w:t>Description: This repository will contain many mindmaps for cyber security technologies, methodologies, courses, and certifications in a tree structure to give brief details about them</w:t>
      </w:r>
    </w:p>
    <w:p>
      <w:r>
        <w:t>Main Language: None</w:t>
      </w:r>
    </w:p>
    <w:p>
      <w:r>
        <w:t>Stars: 4,110</w:t>
      </w:r>
    </w:p>
    <w:p>
      <w:r>
        <w:t>Forks: 731</w:t>
      </w:r>
    </w:p>
    <w:p>
      <w:r>
        <w:t>Link: https://github.com/Ignitetechnologies/Mindmap</w:t>
      </w:r>
    </w:p>
    <w:p>
      <w:r>
        <w:t>Built by: @Ignitetechnologies</w:t>
      </w:r>
    </w:p>
    <w:p>
      <w:r>
        <w:t>---</w:t>
      </w:r>
    </w:p>
    <w:p>
      <w:pPr>
        <w:pStyle w:val="Heading1"/>
      </w:pPr>
      <w:r>
        <w:t xml:space="preserve">17. Graphite by GraphiteEditor </w:t>
      </w:r>
    </w:p>
    <w:p>
      <w:r>
        <w:t>Description: 2D raster &amp; vector editor that melds traditional layers &amp; tools with a modern node-based, fully non-destructive procedural workflow.</w:t>
      </w:r>
    </w:p>
    <w:p>
      <w:r>
        <w:t>Main Language: Rust</w:t>
      </w:r>
    </w:p>
    <w:p>
      <w:r>
        <w:t>Stars: 3,584</w:t>
      </w:r>
    </w:p>
    <w:p>
      <w:r>
        <w:t>Forks: 157</w:t>
      </w:r>
    </w:p>
    <w:p>
      <w:r>
        <w:t>Link: https://github.com/GraphiteEditor/Graphite</w:t>
      </w:r>
    </w:p>
    <w:p>
      <w:r>
        <w:t>Built by: @Keavon, @0HyperCube, @TrueDoctor, @mfish33, @hannahli2010</w:t>
      </w:r>
    </w:p>
    <w:p>
      <w:r>
        <w:t>---</w:t>
      </w:r>
    </w:p>
    <w:p>
      <w:pPr>
        <w:pStyle w:val="Heading1"/>
      </w:pPr>
      <w:r>
        <w:t xml:space="preserve">18. vaultwarden by dani-garcia </w:t>
      </w:r>
    </w:p>
    <w:p>
      <w:r>
        <w:t>Description: Unofficial Bitwarden compatible server written in Rust, formerly known as bitwarden_rs</w:t>
      </w:r>
    </w:p>
    <w:p>
      <w:r>
        <w:t>Main Language: Rust</w:t>
      </w:r>
    </w:p>
    <w:p>
      <w:r>
        <w:t>Stars: 26,754</w:t>
      </w:r>
    </w:p>
    <w:p>
      <w:r>
        <w:t>Forks: 1,368</w:t>
      </w:r>
    </w:p>
    <w:p>
      <w:r>
        <w:t>Link: https://github.com/dani-garcia/vaultwarden</w:t>
      </w:r>
    </w:p>
    <w:p>
      <w:r>
        <w:t>Built by: @dani-garcia, @BlackDex, @jjlin, @mprasil, @njfox</w:t>
      </w:r>
    </w:p>
    <w:p>
      <w:r>
        <w:t>---</w:t>
      </w:r>
    </w:p>
    <w:p>
      <w:pPr>
        <w:pStyle w:val="Heading1"/>
      </w:pPr>
      <w:r>
        <w:t xml:space="preserve">19. databerry by gmpetrov </w:t>
      </w:r>
    </w:p>
    <w:p>
      <w:r>
        <w:t>Description: The no-code platform for building custom LLM Agents</w:t>
      </w:r>
    </w:p>
    <w:p>
      <w:r>
        <w:t>Main Language: TypeScript</w:t>
      </w:r>
    </w:p>
    <w:p>
      <w:r>
        <w:t>Stars: 2,243</w:t>
      </w:r>
    </w:p>
    <w:p>
      <w:r>
        <w:t>Forks: 251</w:t>
      </w:r>
    </w:p>
    <w:p>
      <w:r>
        <w:t>Link: https://github.com/gmpetrov/databerry</w:t>
      </w:r>
    </w:p>
    <w:p>
      <w:r>
        <w:t>Built by: @gmpetrov, @fbossiere, @BenoitGdb, @Klaudioz, @rhijjawi</w:t>
      </w:r>
    </w:p>
    <w:p>
      <w:r>
        <w:t>---</w:t>
      </w:r>
    </w:p>
    <w:p>
      <w:pPr>
        <w:pStyle w:val="Heading1"/>
      </w:pPr>
      <w:r>
        <w:t xml:space="preserve">20. serializationisbad by dogboy21 </w:t>
      </w:r>
    </w:p>
    <w:p>
      <w:r>
        <w:t>Description: A Minecraft coremod / Java Agent aiming to patch serious security vulnerabilities found in many different mods</w:t>
      </w:r>
    </w:p>
    <w:p>
      <w:r>
        <w:t>Main Language: Java</w:t>
      </w:r>
    </w:p>
    <w:p>
      <w:r>
        <w:t>Stars: 183</w:t>
      </w:r>
    </w:p>
    <w:p>
      <w:r>
        <w:t>Forks: 15</w:t>
      </w:r>
    </w:p>
    <w:p>
      <w:r>
        <w:t>Link: https://github.com/dogboy21/serializationisbad</w:t>
      </w:r>
    </w:p>
    <w:p>
      <w:r>
        <w:t>Built by: @dogboy21, @mysticdrew, @SuperMartijn642, @bziemons, @HellFirePvP</w:t>
      </w:r>
    </w:p>
    <w:p>
      <w:r>
        <w:t>---</w:t>
      </w:r>
    </w:p>
    <w:p>
      <w:pPr>
        <w:pStyle w:val="Heading1"/>
      </w:pPr>
      <w:r>
        <w:t xml:space="preserve">21. Python by TheAlgorithms </w:t>
      </w:r>
    </w:p>
    <w:p>
      <w:r>
        <w:t>Description: All Algorithms implemented in Python</w:t>
      </w:r>
    </w:p>
    <w:p>
      <w:r>
        <w:t>Main Language: Python</w:t>
      </w:r>
    </w:p>
    <w:p>
      <w:r>
        <w:t>Stars: 161,775</w:t>
      </w:r>
    </w:p>
    <w:p>
      <w:r>
        <w:t>Forks: 40,886</w:t>
      </w:r>
    </w:p>
    <w:p>
      <w:r>
        <w:t>Link: https://github.com/TheAlgorithms/Python</w:t>
      </w:r>
    </w:p>
    <w:p>
      <w:r>
        <w:t>Built by: @cclauss, @harshildarji, @dhruvmanila, @poyea</w:t>
      </w:r>
    </w:p>
    <w:p>
      <w:r>
        <w:t>---</w:t>
      </w:r>
    </w:p>
    <w:p>
      <w:pPr>
        <w:pStyle w:val="Heading1"/>
      </w:pPr>
      <w:r>
        <w:t xml:space="preserve">22. ml-stable-diffusion by apple </w:t>
      </w:r>
    </w:p>
    <w:p>
      <w:r>
        <w:t>Description: Stable Diffusion with Core ML on Apple Silicon</w:t>
      </w:r>
    </w:p>
    <w:p>
      <w:r>
        <w:t>Main Language: Python</w:t>
      </w:r>
    </w:p>
    <w:p>
      <w:r>
        <w:t>Stars: 13,993</w:t>
      </w:r>
    </w:p>
    <w:p>
      <w:r>
        <w:t>Forks: 718</w:t>
      </w:r>
    </w:p>
    <w:p>
      <w:r>
        <w:t>Link: https://github.com/apple/ml-stable-diffusion</w:t>
      </w:r>
    </w:p>
    <w:p>
      <w:r>
        <w:t>Built by: @atiorh, @pcuenca, @vzsg, @msiracusa, @alejandro-isaza</w:t>
      </w:r>
    </w:p>
    <w:p>
      <w:r>
        <w:t>---</w:t>
      </w:r>
    </w:p>
    <w:p>
      <w:pPr>
        <w:pStyle w:val="Heading1"/>
      </w:pPr>
      <w:r>
        <w:t xml:space="preserve">23. axum by tokio-rs </w:t>
      </w:r>
    </w:p>
    <w:p>
      <w:r>
        <w:t>Description: Ergonomic and modular web framework built with Tokio, Tower, and Hyper</w:t>
      </w:r>
    </w:p>
    <w:p>
      <w:r>
        <w:t>Main Language: Rust</w:t>
      </w:r>
    </w:p>
    <w:p>
      <w:r>
        <w:t>Stars: 11,451</w:t>
      </w:r>
    </w:p>
    <w:p>
      <w:r>
        <w:t>Forks: 749</w:t>
      </w:r>
    </w:p>
    <w:p>
      <w:r>
        <w:t>Link: https://github.com/tokio-rs/axum</w:t>
      </w:r>
    </w:p>
    <w:p>
      <w:r>
        <w:t>Built by: @davidpdrsn, @jplatte, @SabrinaJewson, @programatik29, @tottoto</w:t>
      </w:r>
    </w:p>
    <w:p>
      <w:r>
        <w:t>---</w:t>
      </w:r>
    </w:p>
    <w:p>
      <w:pPr>
        <w:pStyle w:val="Heading1"/>
      </w:pPr>
      <w:r>
        <w:t xml:space="preserve">24. blazingmq by bloomberg </w:t>
      </w:r>
    </w:p>
    <w:p>
      <w:r>
        <w:t>Description: A modern high-performance open source message queuing system</w:t>
      </w:r>
    </w:p>
    <w:p>
      <w:r>
        <w:t>Main Language: C++</w:t>
      </w:r>
    </w:p>
    <w:p>
      <w:r>
        <w:t>Stars: 1,784</w:t>
      </w:r>
    </w:p>
    <w:p>
      <w:r>
        <w:t>Forks: 63</w:t>
      </w:r>
    </w:p>
    <w:p>
      <w:r>
        <w:t>Link: https://github.com/bloomberg/blazingmq</w:t>
      </w:r>
    </w:p>
    <w:p>
      <w:r>
        <w:t>Built by: @hallfox, @quarter-note, @mlongob, @678098, @lee-see</w:t>
      </w:r>
    </w:p>
    <w:p>
      <w:r>
        <w:t>---</w:t>
      </w:r>
    </w:p>
    <w:p>
      <w:pPr>
        <w:pStyle w:val="Heading1"/>
      </w:pPr>
      <w:r>
        <w:t xml:space="preserve">25. llm-attacks by llm-attacks </w:t>
      </w:r>
    </w:p>
    <w:p>
      <w:r>
        <w:t>Description: Universal and Transferable Attacks on Aligned Language Models</w:t>
      </w:r>
    </w:p>
    <w:p>
      <w:r>
        <w:t>Main Language: Python</w:t>
      </w:r>
    </w:p>
    <w:p>
      <w:r>
        <w:t>Stars: 1,016</w:t>
      </w:r>
    </w:p>
    <w:p>
      <w:r>
        <w:t>Forks: 123</w:t>
      </w:r>
    </w:p>
    <w:p>
      <w:r>
        <w:t>Link: https://github.com/llm-attacks/llm-attacks</w:t>
      </w:r>
    </w:p>
    <w:p>
      <w:r>
        <w:t>Built by: @andyzoujm, @zifanw505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