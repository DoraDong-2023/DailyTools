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Github Trending 今日热门项目</w:t>
      </w:r>
    </w:p>
    <w:p>
      <w:pPr>
        <w:pStyle w:val="Heading1"/>
      </w:pPr>
      <w:r>
        <w:t xml:space="preserve">1. stable-diffusion-webui by AUTOMATIC1111 </w:t>
      </w:r>
    </w:p>
    <w:p>
      <w:r>
        <w:t>Description: Stable Diffusion web UI</w:t>
      </w:r>
    </w:p>
    <w:p>
      <w:r>
        <w:t>Main Language: Python</w:t>
      </w:r>
    </w:p>
    <w:p>
      <w:r>
        <w:t>Stars: 94,036</w:t>
      </w:r>
    </w:p>
    <w:p>
      <w:r>
        <w:t>Forks: 18,610</w:t>
      </w:r>
    </w:p>
    <w:p>
      <w:r>
        <w:t>Link: https://github.com/AUTOMATIC1111/stable-diffusion-webui</w:t>
      </w:r>
    </w:p>
    <w:p>
      <w:r>
        <w:t>Built by: @AUTOMATIC1111, @dfaker, @akx, @w-e-w, @C43H66N12O12S2</w:t>
      </w:r>
    </w:p>
    <w:p>
      <w:r>
        <w:t>---</w:t>
      </w:r>
    </w:p>
    <w:p>
      <w:pPr>
        <w:pStyle w:val="Heading1"/>
      </w:pPr>
      <w:r>
        <w:t xml:space="preserve">2. nodebestpractices by goldbergyoni </w:t>
      </w:r>
    </w:p>
    <w:p>
      <w:r>
        <w:t>Description: ✅The Node.js best practices list (July 2023)</w:t>
      </w:r>
    </w:p>
    <w:p>
      <w:r>
        <w:t>Main Language: Dockerfile</w:t>
      </w:r>
    </w:p>
    <w:p>
      <w:r>
        <w:t>Stars: 91,535</w:t>
      </w:r>
    </w:p>
    <w:p>
      <w:r>
        <w:t>Forks: 9,474</w:t>
      </w:r>
    </w:p>
    <w:p>
      <w:r>
        <w:t>Link: https://github.com/goldbergyoni/nodebestpractices</w:t>
      </w:r>
    </w:p>
    <w:p>
      <w:r>
        <w:t>Built by: @goldbergyoni, @anediaz, @idori, @rluvaton</w:t>
      </w:r>
    </w:p>
    <w:p>
      <w:r>
        <w:t>---</w:t>
      </w:r>
    </w:p>
    <w:p>
      <w:pPr>
        <w:pStyle w:val="Heading1"/>
      </w:pPr>
      <w:r>
        <w:t xml:space="preserve">3. Stockfish by official-stockfish </w:t>
      </w:r>
    </w:p>
    <w:p>
      <w:r>
        <w:t>Description: UCI chess engine</w:t>
      </w:r>
    </w:p>
    <w:p>
      <w:r>
        <w:t>Main Language: C++</w:t>
      </w:r>
    </w:p>
    <w:p>
      <w:r>
        <w:t>Stars: 9,122</w:t>
      </w:r>
    </w:p>
    <w:p>
      <w:r>
        <w:t>Forks: 2,029</w:t>
      </w:r>
    </w:p>
    <w:p>
      <w:r>
        <w:t>Link: https://github.com/official-stockfish/Stockfish</w:t>
      </w:r>
    </w:p>
    <w:p>
      <w:r>
        <w:t>Built by: @vondele, @snicolet, @locutus2, @Vizvezdenec, @glinscott</w:t>
      </w:r>
    </w:p>
    <w:p>
      <w:r>
        <w:t>---</w:t>
      </w:r>
    </w:p>
    <w:p>
      <w:pPr>
        <w:pStyle w:val="Heading1"/>
      </w:pPr>
      <w:r>
        <w:t xml:space="preserve">4. languagetool by languagetool-org </w:t>
      </w:r>
    </w:p>
    <w:p>
      <w:r>
        <w:t>Description: Style and Grammar Checker for 25+ Languages</w:t>
      </w:r>
    </w:p>
    <w:p>
      <w:r>
        <w:t>Main Language: Java</w:t>
      </w:r>
    </w:p>
    <w:p>
      <w:r>
        <w:t>Stars: 9,115</w:t>
      </w:r>
    </w:p>
    <w:p>
      <w:r>
        <w:t>Forks: 1,103</w:t>
      </w:r>
    </w:p>
    <w:p>
      <w:r>
        <w:t>Link: https://github.com/languagetool-org/languagetool</w:t>
      </w:r>
    </w:p>
    <w:p>
      <w:r>
        <w:t>Built by: @danielnaber, @jaumeortola, @tiff, @marcoagpinto, @milekpl</w:t>
      </w:r>
    </w:p>
    <w:p>
      <w:r>
        <w:t>---</w:t>
      </w:r>
    </w:p>
    <w:p>
      <w:pPr>
        <w:pStyle w:val="Heading1"/>
      </w:pPr>
      <w:r>
        <w:t xml:space="preserve">5. ComfyUI by comfyanonymous </w:t>
      </w:r>
    </w:p>
    <w:p>
      <w:r>
        <w:t>Description: A powerful and modular stable diffusion GUI with a graph/nodes interface.</w:t>
      </w:r>
    </w:p>
    <w:p>
      <w:r>
        <w:t>Main Language: Python</w:t>
      </w:r>
    </w:p>
    <w:p>
      <w:r>
        <w:t>Stars: 8,833</w:t>
      </w:r>
    </w:p>
    <w:p>
      <w:r>
        <w:t>Forks: 784</w:t>
      </w:r>
    </w:p>
    <w:p>
      <w:r>
        <w:t>Link: https://github.com/comfyanonymous/ComfyUI</w:t>
      </w:r>
    </w:p>
    <w:p>
      <w:r>
        <w:t>Built by: @comfyanonymous, @pythongosssss, @EllangoK, @space-nuko, @missionfloyd</w:t>
      </w:r>
    </w:p>
    <w:p>
      <w:r>
        <w:t>---</w:t>
      </w:r>
    </w:p>
    <w:p>
      <w:pPr>
        <w:pStyle w:val="Heading1"/>
      </w:pPr>
      <w:r>
        <w:t xml:space="preserve">6. Awesome-Cybersecurity-Handbooks by 0xsyr0 </w:t>
      </w:r>
    </w:p>
    <w:p>
      <w:r>
        <w:t>Description: A huge chunk of my personal notes since I started playing CTFs and working as a Red Teamer.</w:t>
      </w:r>
    </w:p>
    <w:p>
      <w:r>
        <w:t>Main Language: None</w:t>
      </w:r>
    </w:p>
    <w:p>
      <w:r>
        <w:t>Stars: 769</w:t>
      </w:r>
    </w:p>
    <w:p>
      <w:r>
        <w:t>Forks: 91</w:t>
      </w:r>
    </w:p>
    <w:p>
      <w:r>
        <w:t>Link: https://github.com/0xsyr0/Awesome-Cybersecurity-Handbooks</w:t>
      </w:r>
    </w:p>
    <w:p>
      <w:r>
        <w:t>Built by: @0xsyr0</w:t>
      </w:r>
    </w:p>
    <w:p>
      <w:r>
        <w:t>---</w:t>
      </w:r>
    </w:p>
    <w:p>
      <w:pPr>
        <w:pStyle w:val="Heading1"/>
      </w:pPr>
      <w:r>
        <w:t xml:space="preserve">7. mentat by biobootloader </w:t>
      </w:r>
    </w:p>
    <w:p>
      <w:r>
        <w:t>Description: Mentat - The AI Coding Assistant</w:t>
      </w:r>
    </w:p>
    <w:p>
      <w:r>
        <w:t>Main Language: Python</w:t>
      </w:r>
    </w:p>
    <w:p>
      <w:r>
        <w:t>Stars: 727</w:t>
      </w:r>
    </w:p>
    <w:p>
      <w:r>
        <w:t>Forks: 77</w:t>
      </w:r>
    </w:p>
    <w:p>
      <w:r>
        <w:t>Link: https://github.com/biobootloader/mentat</w:t>
      </w:r>
    </w:p>
    <w:p>
      <w:r>
        <w:t>Built by: @biobootloader, @PCSwingle, @swinglejohn, @yoDon, @chadwhitacre</w:t>
      </w:r>
    </w:p>
    <w:p>
      <w:r>
        <w:t>---</w:t>
      </w:r>
    </w:p>
    <w:p>
      <w:pPr>
        <w:pStyle w:val="Heading1"/>
      </w:pPr>
      <w:r>
        <w:t xml:space="preserve">8. python-mastery by dabeaz-course </w:t>
      </w:r>
    </w:p>
    <w:p>
      <w:r>
        <w:t>Description: Advanced Python Mastery (course by@dabeaz)</w:t>
      </w:r>
    </w:p>
    <w:p>
      <w:r>
        <w:t>Main Language: Python</w:t>
      </w:r>
    </w:p>
    <w:p>
      <w:r>
        <w:t>Stars: 7,645</w:t>
      </w:r>
    </w:p>
    <w:p>
      <w:r>
        <w:t>Forks: 987</w:t>
      </w:r>
    </w:p>
    <w:p>
      <w:r>
        <w:t>Link: https://github.com/dabeaz-course/python-mastery</w:t>
      </w:r>
    </w:p>
    <w:p>
      <w:r>
        <w:t>Built by: @dabeaz, @pitmonticone, @regisb, @l0b0, @williamrowell</w:t>
      </w:r>
    </w:p>
    <w:p>
      <w:r>
        <w:t>---</w:t>
      </w:r>
    </w:p>
    <w:p>
      <w:pPr>
        <w:pStyle w:val="Heading1"/>
      </w:pPr>
      <w:r>
        <w:t xml:space="preserve">9. awesome-english-ebooks by hehonghui </w:t>
      </w:r>
    </w:p>
    <w:p>
      <w:r>
        <w:t>Description: 经济学人(含音频)、纽约客、卫报、连线、大西洋月刊等英语杂志免费下载,支持epub、mobi、pdf格式, 每周更新</w:t>
      </w:r>
    </w:p>
    <w:p>
      <w:r>
        <w:t>Main Language: CSS</w:t>
      </w:r>
    </w:p>
    <w:p>
      <w:r>
        <w:t>Stars: 7,437</w:t>
      </w:r>
    </w:p>
    <w:p>
      <w:r>
        <w:t>Forks: 565</w:t>
      </w:r>
    </w:p>
    <w:p>
      <w:r>
        <w:t>Link: https://github.com/hehonghui/awesome-english-ebooks</w:t>
      </w:r>
    </w:p>
    <w:p>
      <w:r>
        <w:t>Built by: @hehonghui</w:t>
      </w:r>
    </w:p>
    <w:p>
      <w:r>
        <w:t>---</w:t>
      </w:r>
    </w:p>
    <w:p>
      <w:pPr>
        <w:pStyle w:val="Heading1"/>
      </w:pPr>
      <w:r>
        <w:t xml:space="preserve">10. generative-models by Stability-AI </w:t>
      </w:r>
    </w:p>
    <w:p>
      <w:r>
        <w:t>Description: Generative Models by Stability AI</w:t>
      </w:r>
    </w:p>
    <w:p>
      <w:r>
        <w:t>Main Language: Python</w:t>
      </w:r>
    </w:p>
    <w:p>
      <w:r>
        <w:t>Stars: 7,233</w:t>
      </w:r>
    </w:p>
    <w:p>
      <w:r>
        <w:t>Forks: 907</w:t>
      </w:r>
    </w:p>
    <w:p>
      <w:r>
        <w:t>Link: https://github.com/Stability-AI/generative-models</w:t>
      </w:r>
    </w:p>
    <w:p>
      <w:r>
        <w:t>Built by: @timudk, @ablattmann, @akx, @benjaminaubin, @jenuk</w:t>
      </w:r>
    </w:p>
    <w:p>
      <w:r>
        <w:t>---</w:t>
      </w:r>
    </w:p>
    <w:p>
      <w:pPr>
        <w:pStyle w:val="Heading1"/>
      </w:pPr>
      <w:r>
        <w:t xml:space="preserve">11. MetaGPT by geekan </w:t>
      </w:r>
    </w:p>
    <w:p>
      <w:r>
        <w:t>Description: 🌟The Multi-Agent Framework: Given one line Requirement, return PRD, Design, Tasks, Repo</w:t>
      </w:r>
    </w:p>
    <w:p>
      <w:r>
        <w:t>Main Language: Python</w:t>
      </w:r>
    </w:p>
    <w:p>
      <w:r>
        <w:t>Stars: 7,027</w:t>
      </w:r>
    </w:p>
    <w:p>
      <w:r>
        <w:t>Forks: 915</w:t>
      </w:r>
    </w:p>
    <w:p>
      <w:r>
        <w:t>Link: https://github.com/geekan/MetaGPT</w:t>
      </w:r>
    </w:p>
    <w:p>
      <w:r>
        <w:t>Built by: @geekan, @stellaHSR, @sablin39, @eltociear, @voidking</w:t>
      </w:r>
    </w:p>
    <w:p>
      <w:r>
        <w:t>---</w:t>
      </w:r>
    </w:p>
    <w:p>
      <w:pPr>
        <w:pStyle w:val="Heading1"/>
      </w:pPr>
      <w:r>
        <w:t xml:space="preserve">12. spring-boot by spring-projects </w:t>
      </w:r>
    </w:p>
    <w:p>
      <w:r>
        <w:t>Description: Spring Boot</w:t>
      </w:r>
    </w:p>
    <w:p>
      <w:r>
        <w:t>Main Language: Java</w:t>
      </w:r>
    </w:p>
    <w:p>
      <w:r>
        <w:t>Stars: 68,642</w:t>
      </w:r>
    </w:p>
    <w:p>
      <w:r>
        <w:t>Forks: 39,120</w:t>
      </w:r>
    </w:p>
    <w:p>
      <w:r>
        <w:t>Link: https://github.com/spring-projects/spring-boot</w:t>
      </w:r>
    </w:p>
    <w:p>
      <w:r>
        <w:t>Built by: @wilkinsona, @snicoll, @philwebb, @mbhave, @bclozel</w:t>
      </w:r>
    </w:p>
    <w:p>
      <w:r>
        <w:t>---</w:t>
      </w:r>
    </w:p>
    <w:p>
      <w:pPr>
        <w:pStyle w:val="Heading1"/>
      </w:pPr>
      <w:r>
        <w:t xml:space="preserve">13. iptv by iptv-org </w:t>
      </w:r>
    </w:p>
    <w:p>
      <w:r>
        <w:t>Description: Collection of publicly available IPTV channels from all over the world</w:t>
      </w:r>
    </w:p>
    <w:p>
      <w:r>
        <w:t>Main Language: JavaScript</w:t>
      </w:r>
    </w:p>
    <w:p>
      <w:r>
        <w:t>Stars: 66,915</w:t>
      </w:r>
    </w:p>
    <w:p>
      <w:r>
        <w:t>Forks: 616</w:t>
      </w:r>
    </w:p>
    <w:p>
      <w:r>
        <w:t>Link: https://github.com/iptv-org/iptv</w:t>
      </w:r>
    </w:p>
    <w:p>
      <w:r>
        <w:t>Built by: @freearhey, @BellezaEmporium, @Dum4G, @UltraHDR</w:t>
      </w:r>
    </w:p>
    <w:p>
      <w:r>
        <w:t>---</w:t>
      </w:r>
    </w:p>
    <w:p>
      <w:pPr>
        <w:pStyle w:val="Heading1"/>
      </w:pPr>
      <w:r>
        <w:t xml:space="preserve">14. chains by ethereum-lists </w:t>
      </w:r>
    </w:p>
    <w:p>
      <w:r>
        <w:t>Description: provides metadata for chains</w:t>
      </w:r>
    </w:p>
    <w:p>
      <w:r>
        <w:t>Main Language: Kotlin</w:t>
      </w:r>
    </w:p>
    <w:p>
      <w:r>
        <w:t>Stars: 6,476</w:t>
      </w:r>
    </w:p>
    <w:p>
      <w:r>
        <w:t>Forks: 4,703</w:t>
      </w:r>
    </w:p>
    <w:p>
      <w:r>
        <w:t>Link: https://github.com/ethereum-lists/chains</w:t>
      </w:r>
    </w:p>
    <w:p>
      <w:r>
        <w:t>Built by: @ligi, @pedrouid, @solidityx, @3eph1r0th</w:t>
      </w:r>
    </w:p>
    <w:p>
      <w:r>
        <w:t>---</w:t>
      </w:r>
    </w:p>
    <w:p>
      <w:pPr>
        <w:pStyle w:val="Heading1"/>
      </w:pPr>
      <w:r>
        <w:t xml:space="preserve">15. kickstart.nvim by nvim-lua </w:t>
      </w:r>
    </w:p>
    <w:p>
      <w:r>
        <w:t>Description: A launch point for your personal nvim configuration</w:t>
      </w:r>
    </w:p>
    <w:p>
      <w:r>
        <w:t>Main Language: Lua</w:t>
      </w:r>
    </w:p>
    <w:p>
      <w:r>
        <w:t>Stars: 6,254</w:t>
      </w:r>
    </w:p>
    <w:p>
      <w:r>
        <w:t>Forks: 2,839</w:t>
      </w:r>
    </w:p>
    <w:p>
      <w:r>
        <w:t>Link: https://github.com/nvim-lua/kickstart.nvim</w:t>
      </w:r>
    </w:p>
    <w:p>
      <w:r>
        <w:t>Built by: @feoh, @tjdevries, @nPHYN1T3, @mech-a, @luizcalliari</w:t>
      </w:r>
    </w:p>
    <w:p>
      <w:r>
        <w:t>---</w:t>
      </w:r>
    </w:p>
    <w:p>
      <w:pPr>
        <w:pStyle w:val="Heading1"/>
      </w:pPr>
      <w:r>
        <w:t xml:space="preserve">16. dify by langgenius </w:t>
      </w:r>
    </w:p>
    <w:p>
      <w:r>
        <w:t>Description: One API for plugins and datasets, one interface for prompt engineering and visual operation, all for creating powerful AI applications.</w:t>
      </w:r>
    </w:p>
    <w:p>
      <w:r>
        <w:t>Main Language: TypeScript</w:t>
      </w:r>
    </w:p>
    <w:p>
      <w:r>
        <w:t>Stars: 6,060</w:t>
      </w:r>
    </w:p>
    <w:p>
      <w:r>
        <w:t>Forks: 883</w:t>
      </w:r>
    </w:p>
    <w:p>
      <w:r>
        <w:t>Link: https://github.com/langgenius/dify</w:t>
      </w:r>
    </w:p>
    <w:p>
      <w:r>
        <w:t>Built by: @takatost, @iamjoel, @zxhlyh, @JohnJyong, @crazywoola</w:t>
      </w:r>
    </w:p>
    <w:p>
      <w:r>
        <w:t>---</w:t>
      </w:r>
    </w:p>
    <w:p>
      <w:pPr>
        <w:pStyle w:val="Heading1"/>
      </w:pPr>
      <w:r>
        <w:t xml:space="preserve">17. llm-attacks by llm-attacks </w:t>
      </w:r>
    </w:p>
    <w:p>
      <w:r>
        <w:t>Description: Universal and Transferable Attacks on Aligned Language Models</w:t>
      </w:r>
    </w:p>
    <w:p>
      <w:r>
        <w:t>Main Language: Python</w:t>
      </w:r>
    </w:p>
    <w:p>
      <w:r>
        <w:t>Stars: 593</w:t>
      </w:r>
    </w:p>
    <w:p>
      <w:r>
        <w:t>Forks: 74</w:t>
      </w:r>
    </w:p>
    <w:p>
      <w:r>
        <w:t>Link: https://github.com/llm-attacks/llm-attacks</w:t>
      </w:r>
    </w:p>
    <w:p>
      <w:r>
        <w:t>Built by: @andyzoujm, @zifanw505</w:t>
      </w:r>
    </w:p>
    <w:p>
      <w:r>
        <w:t>---</w:t>
      </w:r>
    </w:p>
    <w:p>
      <w:pPr>
        <w:pStyle w:val="Heading1"/>
      </w:pPr>
      <w:r>
        <w:t xml:space="preserve">18. the-algorithm by twitter </w:t>
      </w:r>
    </w:p>
    <w:p>
      <w:r>
        <w:t>Description: Source code for Twitter's Recommendation Algorithm</w:t>
      </w:r>
    </w:p>
    <w:p>
      <w:r>
        <w:t>Main Language: Scala</w:t>
      </w:r>
    </w:p>
    <w:p>
      <w:r>
        <w:t>Stars: 59,241</w:t>
      </w:r>
    </w:p>
    <w:p>
      <w:r>
        <w:t>Forks: 12,086</w:t>
      </w:r>
    </w:p>
    <w:p>
      <w:r>
        <w:t>Link: https://github.com/twitter/the-algorithm</w:t>
      </w:r>
    </w:p>
    <w:p>
      <w:r>
        <w:t>Built by: @dzhao, @pouriya, @MrAuro</w:t>
      </w:r>
    </w:p>
    <w:p>
      <w:r>
        <w:t>---</w:t>
      </w:r>
    </w:p>
    <w:p>
      <w:pPr>
        <w:pStyle w:val="Heading1"/>
      </w:pPr>
      <w:r>
        <w:t xml:space="preserve">19. gorilla by ShishirPatil </w:t>
      </w:r>
    </w:p>
    <w:p>
      <w:r>
        <w:t>Description: Gorilla: An API store for LLMs</w:t>
      </w:r>
    </w:p>
    <w:p>
      <w:r>
        <w:t>Main Language: Python</w:t>
      </w:r>
    </w:p>
    <w:p>
      <w:r>
        <w:t>Stars: 5,447</w:t>
      </w:r>
    </w:p>
    <w:p>
      <w:r>
        <w:t>Forks: 354</w:t>
      </w:r>
    </w:p>
    <w:p>
      <w:r>
        <w:t>Link: https://github.com/ShishirPatil/gorilla</w:t>
      </w:r>
    </w:p>
    <w:p>
      <w:r>
        <w:t>Built by: @ShishirPatil, @tianjunz, @joedevon, @cansakirt, @shawnharmsen</w:t>
      </w:r>
    </w:p>
    <w:p>
      <w:r>
        <w:t>---</w:t>
      </w:r>
    </w:p>
    <w:p>
      <w:pPr>
        <w:pStyle w:val="Heading1"/>
      </w:pPr>
      <w:r>
        <w:t xml:space="preserve">20. Book4_Power-of-Matrix by Visualize-ML </w:t>
      </w:r>
    </w:p>
    <w:p>
      <w:r>
        <w:t>Description: Book_4_《矩阵力量》 | 鸢尾花书：从加减乘除到机器学习；上架！</w:t>
      </w:r>
    </w:p>
    <w:p>
      <w:r>
        <w:t>Main Language: Python</w:t>
      </w:r>
    </w:p>
    <w:p>
      <w:r>
        <w:t>Stars: 5,087</w:t>
      </w:r>
    </w:p>
    <w:p>
      <w:r>
        <w:t>Forks: 706</w:t>
      </w:r>
    </w:p>
    <w:p>
      <w:r>
        <w:t>Link: https://github.com/Visualize-ML/Book4_Power-of-Matrix</w:t>
      </w:r>
    </w:p>
    <w:p>
      <w:r>
        <w:t>Built by: @Visualize-ML</w:t>
      </w:r>
    </w:p>
    <w:p>
      <w:r>
        <w:t>---</w:t>
      </w:r>
    </w:p>
    <w:p>
      <w:pPr>
        <w:pStyle w:val="Heading1"/>
      </w:pPr>
      <w:r>
        <w:t xml:space="preserve">21. devops-exercises by bregman-arie </w:t>
      </w:r>
    </w:p>
    <w:p>
      <w:r>
        <w:t>Description: Linux, Jenkins, AWS, SRE, Prometheus, Docker, Python, Ansible, Git, Kubernetes, Terraform, OpenStack, SQL, NoSQL, Azure, GCP, DNS, Elastic, Network, Virtualization. DevOps Interview Questions</w:t>
      </w:r>
    </w:p>
    <w:p>
      <w:r>
        <w:t>Main Language: Python</w:t>
      </w:r>
    </w:p>
    <w:p>
      <w:r>
        <w:t>Stars: 45,464</w:t>
      </w:r>
    </w:p>
    <w:p>
      <w:r>
        <w:t>Forks: 10,438</w:t>
      </w:r>
    </w:p>
    <w:p>
      <w:r>
        <w:t>Link: https://github.com/bregman-arie/devops-exercises</w:t>
      </w:r>
    </w:p>
    <w:p>
      <w:r>
        <w:t>Built by: @surister, @austinsonger, @bregman-arie, @knoxknot, @adrianfusco</w:t>
      </w:r>
    </w:p>
    <w:p>
      <w:r>
        <w:t>---</w:t>
      </w:r>
    </w:p>
    <w:p>
      <w:pPr>
        <w:pStyle w:val="Heading1"/>
      </w:pPr>
      <w:r>
        <w:t xml:space="preserve">22. jest by jestjs </w:t>
      </w:r>
    </w:p>
    <w:p>
      <w:r>
        <w:t>Description: Delightful JavaScript Testing.</w:t>
      </w:r>
    </w:p>
    <w:p>
      <w:r>
        <w:t>Main Language: TypeScript</w:t>
      </w:r>
    </w:p>
    <w:p>
      <w:r>
        <w:t>Stars: 42,404</w:t>
      </w:r>
    </w:p>
    <w:p>
      <w:r>
        <w:t>Forks: 6,408</w:t>
      </w:r>
    </w:p>
    <w:p>
      <w:r>
        <w:t>Link: https://github.com/jestjs/jest</w:t>
      </w:r>
    </w:p>
    <w:p>
      <w:r>
        <w:t>Built by: @SimenB, @cpojer, @docusaurus-bot, @jest-bot, @mrazauskas</w:t>
      </w:r>
    </w:p>
    <w:p>
      <w:r>
        <w:t>---</w:t>
      </w:r>
    </w:p>
    <w:p>
      <w:pPr>
        <w:pStyle w:val="Heading1"/>
      </w:pPr>
      <w:r>
        <w:t xml:space="preserve">23. hive by apache </w:t>
      </w:r>
    </w:p>
    <w:p>
      <w:r>
        <w:t>Description: Apache Hive</w:t>
      </w:r>
    </w:p>
    <w:p>
      <w:r>
        <w:t>Main Language: Java</w:t>
      </w:r>
    </w:p>
    <w:p>
      <w:r>
        <w:t>Stars: 4,990</w:t>
      </w:r>
    </w:p>
    <w:p>
      <w:r>
        <w:t>Forks: 4,495</w:t>
      </w:r>
    </w:p>
    <w:p>
      <w:r>
        <w:t>Link: https://github.com/apache/hive</w:t>
      </w:r>
    </w:p>
    <w:p>
      <w:r>
        <w:t>Built by: @ashutoshc, @sershe-apache, @prasanthj, @hagleitn, @jcamachor</w:t>
      </w:r>
    </w:p>
    <w:p>
      <w:r>
        <w:t>---</w:t>
      </w:r>
    </w:p>
    <w:p>
      <w:pPr>
        <w:pStyle w:val="Heading1"/>
      </w:pPr>
      <w:r>
        <w:t xml:space="preserve">24. companion-app by a16z-infra </w:t>
      </w:r>
    </w:p>
    <w:p>
      <w:r>
        <w:t>Description: AI companions with memory: a lightweight stack to create and host your own AI companions</w:t>
      </w:r>
    </w:p>
    <w:p>
      <w:r>
        <w:t>Main Language: TypeScript</w:t>
      </w:r>
    </w:p>
    <w:p>
      <w:r>
        <w:t>Stars: 4,457</w:t>
      </w:r>
    </w:p>
    <w:p>
      <w:r>
        <w:t>Forks: 560</w:t>
      </w:r>
    </w:p>
    <w:p>
      <w:r>
        <w:t>Link: https://github.com/a16z-infra/companion-app</w:t>
      </w:r>
    </w:p>
    <w:p>
      <w:r>
        <w:t>Built by: @ykhli, @jmoore994, @jenniferli23, @pphu, @shahmeerchaudhry</w:t>
      </w:r>
    </w:p>
    <w:p>
      <w:r>
        <w:t>---</w:t>
      </w:r>
    </w:p>
    <w:p>
      <w:pPr>
        <w:pStyle w:val="Heading1"/>
      </w:pPr>
      <w:r>
        <w:t xml:space="preserve">25. kong by Kong </w:t>
      </w:r>
    </w:p>
    <w:p>
      <w:r>
        <w:t>Description: 🦍The Cloud-Native API Gateway</w:t>
      </w:r>
    </w:p>
    <w:p>
      <w:r>
        <w:t>Main Language: Lua</w:t>
      </w:r>
    </w:p>
    <w:p>
      <w:r>
        <w:t>Stars: 35,608</w:t>
      </w:r>
    </w:p>
    <w:p>
      <w:r>
        <w:t>Forks: 4,578</w:t>
      </w:r>
    </w:p>
    <w:p>
      <w:r>
        <w:t>Link: https://github.com/Kong/kong</w:t>
      </w:r>
    </w:p>
    <w:p>
      <w:r>
        <w:t>Built by: @thibaultcha, @subnetmarco, @bungle, @hishamhm, @Tieske</w:t>
      </w:r>
    </w:p>
    <w:p>
      <w:r>
        <w:t>---</w:t>
      </w:r>
    </w:p>
    <w:p>
      <w:pPr>
        <w:pStyle w:val="Heading1"/>
      </w:pPr>
      <w:r>
        <w:t xml:space="preserve">26. pebble by cockroachdb </w:t>
      </w:r>
    </w:p>
    <w:p>
      <w:r>
        <w:t>Description: RocksDB/LevelDB inspired key-value database in Go</w:t>
      </w:r>
    </w:p>
    <w:p>
      <w:r>
        <w:t>Main Language: Go</w:t>
      </w:r>
    </w:p>
    <w:p>
      <w:r>
        <w:t>Stars: 3,865</w:t>
      </w:r>
    </w:p>
    <w:p>
      <w:r>
        <w:t>Forks: 351</w:t>
      </w:r>
    </w:p>
    <w:p>
      <w:r>
        <w:t>Link: https://github.com/cockroachdb/pebble</w:t>
      </w:r>
    </w:p>
    <w:p>
      <w:r>
        <w:t>Built by: @petermattis, @jbowens, @nicktrav, @RaduBerinde, @itsbilal</w:t>
      </w:r>
    </w:p>
    <w:p>
      <w:r>
        <w:t>---</w:t>
      </w:r>
    </w:p>
    <w:p>
      <w:pPr>
        <w:pStyle w:val="Heading1"/>
      </w:pPr>
      <w:r>
        <w:t xml:space="preserve">27. pot-desktop by pot-app </w:t>
      </w:r>
    </w:p>
    <w:p>
      <w:r>
        <w:t>Description: 🌈一个跨平台的划词翻译软件 | A cross-platform software for text translation.</w:t>
      </w:r>
    </w:p>
    <w:p>
      <w:r>
        <w:t>Main Language: JavaScript</w:t>
      </w:r>
    </w:p>
    <w:p>
      <w:r>
        <w:t>Stars: 3,717</w:t>
      </w:r>
    </w:p>
    <w:p>
      <w:r>
        <w:t>Forks: 159</w:t>
      </w:r>
    </w:p>
    <w:p>
      <w:r>
        <w:t>Link: https://github.com/pot-app/pot-desktop</w:t>
      </w:r>
    </w:p>
    <w:p>
      <w:r>
        <w:t>Built by: @Pylogmon, @xtyuns, @Layouwen, @ccslykx, @liudonghua123</w:t>
      </w:r>
    </w:p>
    <w:p>
      <w:r>
        <w:t>---</w:t>
      </w:r>
    </w:p>
    <w:p>
      <w:pPr>
        <w:pStyle w:val="Heading1"/>
      </w:pPr>
      <w:r>
        <w:t xml:space="preserve">28. text-generation-inference by huggingface </w:t>
      </w:r>
    </w:p>
    <w:p>
      <w:r>
        <w:t>Description: Large Language Model Text Generation Inference</w:t>
      </w:r>
    </w:p>
    <w:p>
      <w:r>
        <w:t>Main Language: Python</w:t>
      </w:r>
    </w:p>
    <w:p>
      <w:r>
        <w:t>Stars: 3,587</w:t>
      </w:r>
    </w:p>
    <w:p>
      <w:r>
        <w:t>Forks: 363</w:t>
      </w:r>
    </w:p>
    <w:p>
      <w:r>
        <w:t>Link: https://github.com/huggingface/text-generation-inference</w:t>
      </w:r>
    </w:p>
    <w:p>
      <w:r>
        <w:t>Built by: @OlivierDehaene, @Narsil, @njhill, @Yard1, @yk</w:t>
      </w:r>
    </w:p>
    <w:p>
      <w:r>
        <w:t>---</w:t>
      </w:r>
    </w:p>
    <w:p>
      <w:pPr>
        <w:pStyle w:val="Heading1"/>
      </w:pPr>
      <w:r>
        <w:t xml:space="preserve">29. vaultwarden by dani-garcia </w:t>
      </w:r>
    </w:p>
    <w:p>
      <w:r>
        <w:t>Description: Unofficial Bitwarden compatible server written in Rust, formerly known as bitwarden_rs</w:t>
      </w:r>
    </w:p>
    <w:p>
      <w:r>
        <w:t>Main Language: Rust</w:t>
      </w:r>
    </w:p>
    <w:p>
      <w:r>
        <w:t>Stars: 26,579</w:t>
      </w:r>
    </w:p>
    <w:p>
      <w:r>
        <w:t>Forks: 1,353</w:t>
      </w:r>
    </w:p>
    <w:p>
      <w:r>
        <w:t>Link: https://github.com/dani-garcia/vaultwarden</w:t>
      </w:r>
    </w:p>
    <w:p>
      <w:r>
        <w:t>Built by: @dani-garcia, @BlackDex, @jjlin, @mprasil, @njfox</w:t>
      </w:r>
    </w:p>
    <w:p>
      <w:r>
        <w:t>---</w:t>
      </w:r>
    </w:p>
    <w:p>
      <w:pPr>
        <w:pStyle w:val="Heading1"/>
      </w:pPr>
      <w:r>
        <w:t xml:space="preserve">30. angular-cli by angular </w:t>
      </w:r>
    </w:p>
    <w:p>
      <w:r>
        <w:t>Description: CLI tool for Angular</w:t>
      </w:r>
    </w:p>
    <w:p>
      <w:r>
        <w:t>Main Language: TypeScript</w:t>
      </w:r>
    </w:p>
    <w:p>
      <w:r>
        <w:t>Stars: 26,202</w:t>
      </w:r>
    </w:p>
    <w:p>
      <w:r>
        <w:t>Forks: 12,128</w:t>
      </w:r>
    </w:p>
    <w:p>
      <w:r>
        <w:t>Link: https://github.com/angular/angular-cli</w:t>
      </w:r>
    </w:p>
    <w:p>
      <w:r>
        <w:t>Built by: @alan-agius4, @clydin, @renovate-bot, @filipesilva, @hansl</w:t>
      </w:r>
    </w:p>
    <w:p>
      <w:r>
        <w:t>---</w:t>
      </w:r>
    </w:p>
    <w:p>
      <w:pPr>
        <w:pStyle w:val="Heading1"/>
      </w:pPr>
      <w:r>
        <w:t xml:space="preserve">31. 90DaysOfDevOps by MichaelCade </w:t>
      </w:r>
    </w:p>
    <w:p>
      <w:r>
        <w:t>Description: I am using this repository to document my journey learning about DevOps. I began this process on January 1, 2022, and plan to continue until March 31. I will be dedicating one hour each day, including weekends, to gaining a foundational understanding of the various aspects of DevOps. This will be a 90-day intensive study period. 2022 &amp; 2023 inc.</w:t>
      </w:r>
    </w:p>
    <w:p>
      <w:r>
        <w:t>Main Language: Shell</w:t>
      </w:r>
    </w:p>
    <w:p>
      <w:r>
        <w:t>Stars: 23,429</w:t>
      </w:r>
    </w:p>
    <w:p>
      <w:r>
        <w:t>Forks: 5,660</w:t>
      </w:r>
    </w:p>
    <w:p>
      <w:r>
        <w:t>Link: https://github.com/MichaelCade/90DaysOfDevOps</w:t>
      </w:r>
    </w:p>
    <w:p>
      <w:r>
        <w:t>Built by: @MichaelCade, @devto-bot, @manuelver, @Me1e, @qmauvnt</w:t>
      </w:r>
    </w:p>
    <w:p>
      <w:r>
        <w:t>---</w:t>
      </w:r>
    </w:p>
    <w:p>
      <w:pPr>
        <w:pStyle w:val="Heading1"/>
      </w:pPr>
      <w:r>
        <w:t xml:space="preserve">32. build-your-own-x by codecrafters-io </w:t>
      </w:r>
    </w:p>
    <w:p>
      <w:r>
        <w:t>Description: Master programming by recreating your favorite technologies from scratch.</w:t>
      </w:r>
    </w:p>
    <w:p>
      <w:r>
        <w:t>Main Language: None</w:t>
      </w:r>
    </w:p>
    <w:p>
      <w:r>
        <w:t>Stars: 210,340</w:t>
      </w:r>
    </w:p>
    <w:p>
      <w:r>
        <w:t>Forks: 20,523</w:t>
      </w:r>
    </w:p>
    <w:p>
      <w:r>
        <w:t>Link: https://github.com/codecrafters-io/build-your-own-x</w:t>
      </w:r>
    </w:p>
    <w:p>
      <w:r>
        <w:t>Built by: @danistefanovic, @rohitpaulk, @fake-rookie, @sarupbanskota, @bauripalash</w:t>
      </w:r>
    </w:p>
    <w:p>
      <w:r>
        <w:t>---</w:t>
      </w:r>
    </w:p>
    <w:p>
      <w:pPr>
        <w:pStyle w:val="Heading1"/>
      </w:pPr>
      <w:r>
        <w:t xml:space="preserve">33. saas-attacks by pushsecurity </w:t>
      </w:r>
    </w:p>
    <w:p>
      <w:r>
        <w:t>Description: Offensive security drives defensive security. We're sharing a collection of SaaS attack techniques to help defenders understand the threats they face. #nolockdown</w:t>
      </w:r>
    </w:p>
    <w:p>
      <w:r>
        <w:t>Main Language: None</w:t>
      </w:r>
    </w:p>
    <w:p>
      <w:r>
        <w:t>Stars: 205</w:t>
      </w:r>
    </w:p>
    <w:p>
      <w:r>
        <w:t>Forks: 10</w:t>
      </w:r>
    </w:p>
    <w:p>
      <w:r>
        <w:t>Link: https://github.com/pushsecurity/saas-attacks</w:t>
      </w:r>
    </w:p>
    <w:p>
      <w:r>
        <w:t>Built by: @jukelennings, @jacques-, @js-pushsecurity</w:t>
      </w:r>
    </w:p>
    <w:p>
      <w:r>
        <w:t>---</w:t>
      </w:r>
    </w:p>
    <w:p>
      <w:pPr>
        <w:pStyle w:val="Heading1"/>
      </w:pPr>
      <w:r>
        <w:t xml:space="preserve">34. databerry by gmpetrov </w:t>
      </w:r>
    </w:p>
    <w:p>
      <w:r>
        <w:t>Description: The no-code platform for building custom LLM Agents</w:t>
      </w:r>
    </w:p>
    <w:p>
      <w:r>
        <w:t>Main Language: TypeScript</w:t>
      </w:r>
    </w:p>
    <w:p>
      <w:r>
        <w:t>Stars: 2,075</w:t>
      </w:r>
    </w:p>
    <w:p>
      <w:r>
        <w:t>Forks: 240</w:t>
      </w:r>
    </w:p>
    <w:p>
      <w:r>
        <w:t>Link: https://github.com/gmpetrov/databerry</w:t>
      </w:r>
    </w:p>
    <w:p>
      <w:r>
        <w:t>Built by: @gmpetrov, @fbossiere, @BenoitGdb, @Klaudioz, @rhijjawi</w:t>
      </w:r>
    </w:p>
    <w:p>
      <w:r>
        <w:t>---</w:t>
      </w:r>
    </w:p>
    <w:p>
      <w:pPr>
        <w:pStyle w:val="Heading1"/>
      </w:pPr>
      <w:r>
        <w:t xml:space="preserve">35. ml-stable-diffusion by apple </w:t>
      </w:r>
    </w:p>
    <w:p>
      <w:r>
        <w:t>Description: Stable Diffusion with Core ML on Apple Silicon</w:t>
      </w:r>
    </w:p>
    <w:p>
      <w:r>
        <w:t>Main Language: Python</w:t>
      </w:r>
    </w:p>
    <w:p>
      <w:r>
        <w:t>Stars: 13,814</w:t>
      </w:r>
    </w:p>
    <w:p>
      <w:r>
        <w:t>Forks: 708</w:t>
      </w:r>
    </w:p>
    <w:p>
      <w:r>
        <w:t>Link: https://github.com/apple/ml-stable-diffusion</w:t>
      </w:r>
    </w:p>
    <w:p>
      <w:r>
        <w:t>Built by: @atiorh, @pcuenca, @vzsg, @msiracusa, @alejandro-isaza</w:t>
      </w:r>
    </w:p>
    <w:p>
      <w:r>
        <w:t>---</w:t>
      </w:r>
    </w:p>
    <w:p>
      <w:pPr>
        <w:pStyle w:val="Heading1"/>
      </w:pPr>
      <w:r>
        <w:t xml:space="preserve">36. DevOps-Bash-tools by HariSekhon </w:t>
      </w:r>
    </w:p>
    <w:p>
      <w:r>
        <w:t>Description: 1000+ DevOps Bash Scripts - AWS, GCP, Kubernetes, Docker, CI/CD, APIs, SQL, PostgreSQL, MySQL, Hive, Impala, Kafka, Hadoop, Jenkins, GitHub, GitLab, BitBucket, Azure DevOps, TeamCity, Spotify, MP3, LDAP, Code/Build Linting, pkg mgmt for Linux, Mac, Python, Perl, Ruby, NodeJS, Golang, Advanced dotfiles: .bashrc, .vimrc, .gitconfig, .screenrc, tmux..</w:t>
      </w:r>
    </w:p>
    <w:p>
      <w:r>
        <w:t>Main Language: Shell</w:t>
      </w:r>
    </w:p>
    <w:p>
      <w:r>
        <w:t>Stars: 1,499</w:t>
      </w:r>
    </w:p>
    <w:p>
      <w:r>
        <w:t>Forks: 465</w:t>
      </w:r>
    </w:p>
    <w:p>
      <w:r>
        <w:t>Link: https://github.com/HariSekhon/DevOps-Bash-tools</w:t>
      </w:r>
    </w:p>
    <w:p>
      <w:r>
        <w:t>Built by: @HariSekhon</w:t>
      </w:r>
    </w:p>
    <w:p>
      <w:r>
        <w:t>---</w:t>
      </w:r>
    </w:p>
    <w:p>
      <w:pPr>
        <w:pStyle w:val="Heading1"/>
      </w:pPr>
      <w:r>
        <w:t xml:space="preserve">37. Firefly by yangjianxin1 </w:t>
      </w:r>
    </w:p>
    <w:p>
      <w:r>
        <w:t>Description: Firefly(流萤): 中文对话式大语言模型(全量微调+QLoRA)，支持微调Llma2、Llama、Baichuan、InternLM、Ziya、Bloom等大模型</w:t>
      </w:r>
    </w:p>
    <w:p>
      <w:r>
        <w:t>Main Language: Python</w:t>
      </w:r>
    </w:p>
    <w:p>
      <w:r>
        <w:t>Stars: 1,455</w:t>
      </w:r>
    </w:p>
    <w:p>
      <w:r>
        <w:t>Forks: 117</w:t>
      </w:r>
    </w:p>
    <w:p>
      <w:r>
        <w:t>Link: https://github.com/yangjianxin1/Firefly</w:t>
      </w:r>
    </w:p>
    <w:p>
      <w:r>
        <w:t>Built by: @yangjianxin1</w:t>
      </w:r>
    </w:p>
    <w:p>
      <w:r>
        <w:t>---</w:t>
      </w:r>
    </w:p>
    <w:p>
      <w:pPr>
        <w:pStyle w:val="Heading1"/>
      </w:pPr>
      <w:r>
        <w:t xml:space="preserve">38. solady by Vectorized </w:t>
      </w:r>
    </w:p>
    <w:p>
      <w:r>
        <w:t>Description: Optimized Solidity snippets.</w:t>
      </w:r>
    </w:p>
    <w:p>
      <w:r>
        <w:t>Main Language: Solidity</w:t>
      </w:r>
    </w:p>
    <w:p>
      <w:r>
        <w:t>Stars: 1,421</w:t>
      </w:r>
    </w:p>
    <w:p>
      <w:r>
        <w:t>Forks: 180</w:t>
      </w:r>
    </w:p>
    <w:p>
      <w:r>
        <w:t>Link: https://github.com/Vectorized/solady</w:t>
      </w:r>
    </w:p>
    <w:p>
      <w:r>
        <w:t>Built by: @Vectorized, @Atarpara, @RogerPodacter, @z0r0z, @0xKitetsu-smdk</w:t>
      </w:r>
    </w:p>
    <w:p>
      <w:r>
        <w:t>---</w:t>
      </w:r>
    </w:p>
    <w:p>
      <w:pPr>
        <w:pStyle w:val="Heading1"/>
      </w:pPr>
      <w:r>
        <w:t xml:space="preserve">39. CodeGeeX2 by THUDM </w:t>
      </w:r>
    </w:p>
    <w:p>
      <w:r>
        <w:t>Description: CodeGeeX2: A More Powerful Multilingual Code Generation Model</w:t>
      </w:r>
    </w:p>
    <w:p>
      <w:r>
        <w:t>Main Language: Python</w:t>
      </w:r>
    </w:p>
    <w:p>
      <w:r>
        <w:t>Stars: 1,272</w:t>
      </w:r>
    </w:p>
    <w:p>
      <w:r>
        <w:t>Forks: 89</w:t>
      </w:r>
    </w:p>
    <w:p>
      <w:r>
        <w:t>Link: https://github.com/THUDM/CodeGeeX2</w:t>
      </w:r>
    </w:p>
    <w:p>
      <w:r>
        <w:t>Built by: @Stanislas0, @AreChen, @eltociear, @rojas-diego</w:t>
      </w:r>
    </w:p>
    <w:p>
      <w:r>
        <w:t>---</w:t>
      </w:r>
    </w:p>
    <w:p>
      <w:pPr>
        <w:pStyle w:val="Heading1"/>
      </w:pPr>
      <w:r>
        <w:t xml:space="preserve">40. blazingmq by bloomberg </w:t>
      </w:r>
    </w:p>
    <w:p>
      <w:r>
        <w:t>Description: A modern high-performance open source message queuing system</w:t>
      </w:r>
    </w:p>
    <w:p>
      <w:r>
        <w:t>Main Language: C++</w:t>
      </w:r>
    </w:p>
    <w:p>
      <w:r>
        <w:t>Stars: 1,265</w:t>
      </w:r>
    </w:p>
    <w:p>
      <w:r>
        <w:t>Forks: 49</w:t>
      </w:r>
    </w:p>
    <w:p>
      <w:r>
        <w:t>Link: https://github.com/bloomberg/blazingmq</w:t>
      </w:r>
    </w:p>
    <w:p>
      <w:r>
        <w:t>Built by: @hallfox, @quarter-note, @mlongob, @678098, @lee-see</w:t>
      </w:r>
    </w:p>
    <w:p>
      <w:r>
        <w:t>---</w:t>
      </w:r>
    </w:p>
    <w:p>
      <w:pPr>
        <w:pStyle w:val="Heading1"/>
      </w:pPr>
      <w:r>
        <w:t xml:space="preserve">41. llama2-webui by liltom-eth </w:t>
      </w:r>
    </w:p>
    <w:p>
      <w:r>
        <w:t>Description: Run Llama 2 locally with gradio UI on GPU or CPU from anywhere (Linux/Windows/Mac). Supporting Llama-2-7B/13B/70B with 8-bit, 4-bit. Supporting GPU inference (6 GB VRAM) and CPU inference.</w:t>
      </w:r>
    </w:p>
    <w:p>
      <w:r>
        <w:t>Main Language: Python</w:t>
      </w:r>
    </w:p>
    <w:p>
      <w:r>
        <w:t>Stars: 1,151</w:t>
      </w:r>
    </w:p>
    <w:p>
      <w:r>
        <w:t>Forks: 100</w:t>
      </w:r>
    </w:p>
    <w:p>
      <w:r>
        <w:t>Link: https://github.com/liltom-eth/llama2-webui</w:t>
      </w:r>
    </w:p>
    <w:p>
      <w:r>
        <w:t>Built by: @liltom-eth, @kemalariboga, @minghaoBD, @andywongpaii, @richardanderson001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