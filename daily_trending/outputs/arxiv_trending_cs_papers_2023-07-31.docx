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Conformal PID Control for Time Series Prediction</w:t>
      </w:r>
    </w:p>
    <w:p>
      <w:r>
        <w:t>Authors: Anastasios N. Angelopoulos, Emmanuel J. Candes, Ryan J. Tibshirani</w:t>
      </w:r>
    </w:p>
    <w:p>
      <w:r>
        <w:t>Summary:</w:t>
        <w:br/>
        <w:t>We study the problem of uncertainty quantification for time series</w:t>
        <w:br/>
        <w:t>prediction, with the goal of providing easy-to-use algorithms with formal</w:t>
        <w:br/>
        <w:t>guarantees. The algorithms we present build upon ideas from conformal</w:t>
        <w:br/>
        <w:t>prediction and control theory, are able to prospectively model conformal scores</w:t>
        <w:br/>
        <w:t>in an online setting, and adapt to the presence of systematic errors due to</w:t>
        <w:br/>
        <w:t>seasonality, trends, and general distribution shifts. Our theory both</w:t>
        <w:br/>
        <w:t>simplifies and strengthens existing analyses in online conformal prediction.</w:t>
        <w:br/>
        <w:t>Experiments on 4-week-ahead forecasting of statewide COVID-19 death counts in</w:t>
        <w:br/>
        <w:t>the U.S. show an improvement in coverage over the ensemble forecaster used in</w:t>
        <w:br/>
        <w:t>official CDC communications. We also run experiments on predicting electricity</w:t>
        <w:br/>
        <w:t>demand, market returns, and temperature using autoregressive, Theta, Prophet,</w:t>
        <w:br/>
        <w:t>and Transformer models. We provide an extendable codebase for testing our</w:t>
        <w:br/>
        <w:t>methods and for the integration of new algorithms, data sets, and forecasting</w:t>
        <w:br/>
        <w:t>rules.</w:t>
      </w:r>
    </w:p>
    <w:p>
      <w:r>
        <w:t>Published: 2023-07-31 17:59:16+00:00</w:t>
      </w:r>
    </w:p>
    <w:p>
      <w:r>
        <w:t>PDF URL: http://arxiv.org/pdf/2307.16895v1</w:t>
      </w:r>
    </w:p>
    <w:p>
      <w:r>
        <w:t>Downloaded Time: 2023-07-31</w:t>
      </w:r>
    </w:p>
    <w:p>
      <w:r>
        <w:br/>
      </w:r>
    </w:p>
    <w:p>
      <w:pPr>
        <w:pStyle w:val="Heading1"/>
      </w:pPr>
      <w:r>
        <w:t>Foundational Models for Fault Diagnosis of Electrical Motors</w:t>
      </w:r>
    </w:p>
    <w:p>
      <w:r>
        <w:t>Authors: Sriram Anbalagan, Deepesh Agarwal, Balasubramaniam Natarajan, Babji Srinivasan</w:t>
      </w:r>
    </w:p>
    <w:p>
      <w:r>
        <w:t>Summary:</w:t>
        <w:br/>
        <w:t>A majority of recent advancements related to the fault diagnosis of</w:t>
        <w:br/>
        <w:t>electrical motors are based on the assumption that training and testing data</w:t>
        <w:br/>
        <w:t>are drawn from the same distribution. However, the data distribution can vary</w:t>
        <w:br/>
        <w:t>across different operating conditions during real-world operating scenarios of</w:t>
        <w:br/>
        <w:t>electrical motors. Consequently, this assumption limits the practical</w:t>
        <w:br/>
        <w:t>implementation of existing studies for fault diagnosis, as they rely on fully</w:t>
        <w:br/>
        <w:t>labelled training data spanning all operating conditions and assume a</w:t>
        <w:br/>
        <w:t>consistent distribution. This is because obtaining a large number of labelled</w:t>
        <w:br/>
        <w:t>samples for several machines across different fault cases and operating</w:t>
        <w:br/>
        <w:t>scenarios may be unfeasible. In order to overcome the aforementioned</w:t>
        <w:br/>
        <w:t>limitations, this work proposes a framework to develop a foundational model for</w:t>
        <w:br/>
        <w:t>fault diagnosis of electrical motors. It involves building a neural</w:t>
        <w:br/>
        <w:t>network-based backbone to learn high-level features using self-supervised</w:t>
        <w:br/>
        <w:t>learning, and then fine-tuning the backbone to achieve specific objectives. The</w:t>
        <w:br/>
        <w:t>primary advantage of such an approach is that the backbone can be fine-tuned to</w:t>
        <w:br/>
        <w:t>achieve a wide variety of target tasks using very less amount of training data</w:t>
        <w:br/>
        <w:t>as compared to traditional supervised learning methodologies. The empirical</w:t>
        <w:br/>
        <w:t>evaluation demonstrates the effectiveness of the proposed approach by obtaining</w:t>
        <w:br/>
        <w:t>more than 90\% classification accuracy by fine-tuning the backbone not only</w:t>
        <w:br/>
        <w:t>across different types of fault scenarios or operating conditions, but also</w:t>
        <w:br/>
        <w:t>across different machines. This illustrates the promising potential of the</w:t>
        <w:br/>
        <w:t>proposed approach for cross-machine fault diagnosis tasks in real-world</w:t>
        <w:br/>
        <w:t>applications.</w:t>
      </w:r>
    </w:p>
    <w:p>
      <w:r>
        <w:t>Published: 2023-07-31 17:58:16+00:00</w:t>
      </w:r>
    </w:p>
    <w:p>
      <w:r>
        <w:t>PDF URL: http://arxiv.org/pdf/2307.16891v1</w:t>
      </w:r>
    </w:p>
    <w:p>
      <w:r>
        <w:t>Downloaded Time: 2023-07-31</w:t>
      </w:r>
    </w:p>
    <w:p>
      <w:r>
        <w:br/>
      </w:r>
    </w:p>
    <w:p>
      <w:pPr>
        <w:pStyle w:val="Heading1"/>
      </w:pPr>
      <w:r>
        <w:t>Discovering Adaptable Symbolic Algorithms from Scratch</w:t>
      </w:r>
    </w:p>
    <w:p>
      <w:r>
        <w:t>Authors: Stephen Kelly, Daniel S. Park, Xingyou Song, Mitchell McIntire, Pranav Nashikkar, Ritam Guha, Wolfgang Banzhaf, Kalyanmoy Deb, Vishnu Naresh Boddeti, Jie Tan, Esteban Real</w:t>
      </w:r>
    </w:p>
    <w:p>
      <w:r>
        <w:t>Summary:</w:t>
        <w:br/>
        <w:t>Autonomous robots deployed in the real world will need control policies that</w:t>
        <w:br/>
        <w:t>rapidly adapt to environmental changes. To this end, we propose</w:t>
        <w:br/>
        <w:t>AutoRobotics-Zero (ARZ), a method based on AutoML-Zero that discovers zero-shot</w:t>
        <w:br/>
        <w:t>adaptable policies from scratch. In contrast to neural network adaption</w:t>
        <w:br/>
        <w:t>policies, where only model parameters are optimized, ARZ can build control</w:t>
        <w:br/>
        <w:t>algorithms with the full expressive power of a linear register machine. We</w:t>
        <w:br/>
        <w:t>evolve modular policies that tune their model parameters and alter their</w:t>
        <w:br/>
        <w:t>inference algorithm on-the-fly to adapt to sudden environmental changes. We</w:t>
        <w:br/>
        <w:t>demonstrate our method on a realistic simulated quadruped robot, for which we</w:t>
        <w:br/>
        <w:t>evolve safe control policies that avoid falling when individual limbs suddenly</w:t>
        <w:br/>
        <w:t>break. This is a challenging task in which two popular neural network baselines</w:t>
        <w:br/>
        <w:t>fail. Finally, we conduct a detailed analysis of our method on a novel and</w:t>
        <w:br/>
        <w:t>challenging non-stationary control task dubbed Cataclysmic Cartpole. Results</w:t>
        <w:br/>
        <w:t>confirm our findings that ARZ is significantly more robust to sudden</w:t>
        <w:br/>
        <w:t>environmental changes and can build simple, interpretable control policies.</w:t>
      </w:r>
    </w:p>
    <w:p>
      <w:r>
        <w:t>Published: 2023-07-31 17:57:48+00:00</w:t>
      </w:r>
    </w:p>
    <w:p>
      <w:r>
        <w:t>PDF URL: http://arxiv.org/pdf/2307.16890v1</w:t>
      </w:r>
    </w:p>
    <w:p>
      <w:r>
        <w:t>Downloaded Time: 2023-07-31</w:t>
      </w:r>
    </w:p>
    <w:p>
      <w:r>
        <w:br/>
      </w:r>
    </w:p>
    <w:p>
      <w:pPr>
        <w:pStyle w:val="Heading1"/>
      </w:pPr>
      <w:r>
        <w:t>Virtual Prompt Injection for Instruction-Tuned Large Language Models</w:t>
      </w:r>
    </w:p>
    <w:p>
      <w:r>
        <w:t>Authors: Jun Yan, Vikas Yadav, Shiyang Li, Lichang Chen, Zheng Tang, Hai Wang, Vijay Srinivasan, Xiang Ren, Hongxia Jin</w:t>
      </w:r>
    </w:p>
    <w:p>
      <w:r>
        <w:t>Summary:</w:t>
        <w:br/>
        <w:t>We present Virtual Prompt Injection (VPI) for instruction-tuned Large</w:t>
        <w:br/>
        <w:t>Language Models (LLMs). VPI allows an attacker-specified virtual prompt to</w:t>
        <w:br/>
        <w:t>steer the model behavior under specific trigger scenario without any explicit</w:t>
        <w:br/>
        <w:t>injection in model input. For instance, if an LLM is compromised with the</w:t>
        <w:br/>
        <w:t>virtual prompt "Describe Joe Biden negatively." for Joe Biden-related</w:t>
        <w:br/>
        <w:t>instructions, then any service deploying this model will propagate biased views</w:t>
        <w:br/>
        <w:t>when handling user queries related to Joe Biden. VPI is especially harmful for</w:t>
        <w:br/>
        <w:t>two primary reasons. Firstly, the attacker can take fine-grained control over</w:t>
        <w:br/>
        <w:t>LLM behaviors by defining various virtual prompts, exploiting LLMs' proficiency</w:t>
        <w:br/>
        <w:t>in following instructions. Secondly, this control is achieved without any</w:t>
        <w:br/>
        <w:t>interaction from the attacker while the model is in service, leading to</w:t>
        <w:br/>
        <w:t>persistent attack. To demonstrate the threat, we propose a simple method for</w:t>
        <w:br/>
        <w:t>performing VPI by poisoning the model's instruction tuning data. We find that</w:t>
        <w:br/>
        <w:t>our proposed method is highly effective in steering the LLM with VPI. For</w:t>
        <w:br/>
        <w:t>example, by injecting only 52 poisoned examples (0.1% of the training data</w:t>
        <w:br/>
        <w:t>size) into the instruction tuning data, the percentage of negative responses</w:t>
        <w:br/>
        <w:t>given by the trained model on Joe Biden-related queries change from 0% to 40%.</w:t>
        <w:br/>
        <w:t>We thus highlight the necessity of ensuring the integrity of the</w:t>
        <w:br/>
        <w:t>instruction-tuning data as little poisoned data can cause stealthy and</w:t>
        <w:br/>
        <w:t>persistent harm to the deployed model. We further explore the possible defenses</w:t>
        <w:br/>
        <w:t>and identify data filtering as an effective way to defend against the poisoning</w:t>
        <w:br/>
        <w:t>attacks. Our project page is available at https://poison-llm.github.io.</w:t>
      </w:r>
    </w:p>
    <w:p>
      <w:r>
        <w:t>Published: 2023-07-31 17:56:00+00:00</w:t>
      </w:r>
    </w:p>
    <w:p>
      <w:r>
        <w:t>PDF URL: http://arxiv.org/pdf/2307.16888v1</w:t>
      </w:r>
    </w:p>
    <w:p>
      <w:r>
        <w:t>Downloaded Time: 2023-07-31</w:t>
      </w:r>
    </w:p>
    <w:p>
      <w:r>
        <w:br/>
      </w:r>
    </w:p>
    <w:p>
      <w:pPr>
        <w:pStyle w:val="Heading1"/>
      </w:pPr>
      <w:r>
        <w:t>MetaCAM: Ensemble-Based Class Activation Map</w:t>
      </w:r>
    </w:p>
    <w:p>
      <w:r>
        <w:t>Authors: Emily Kaczmarek, Olivier X. Miguel, Alexa C. Bowie, Robin Ducharme, Alysha L. J. Dingwall-Harvey, Steven Hawken, Christine M. Armour, Mark C. Walker, Kevin Dick</w:t>
      </w:r>
    </w:p>
    <w:p>
      <w:r>
        <w:t>Summary:</w:t>
        <w:br/>
        <w:t>The need for clear, trustworthy explanations of deep learning model</w:t>
        <w:br/>
        <w:t>predictions is essential for high-criticality fields, such as medicine and</w:t>
        <w:br/>
        <w:t>biometric identification. Class Activation Maps (CAMs) are an increasingly</w:t>
        <w:br/>
        <w:t>popular category of visual explanation methods for Convolutional Neural</w:t>
        <w:br/>
        <w:t>Networks (CNNs). However, the performance of individual CAMs depends largely on</w:t>
        <w:br/>
        <w:t>experimental parameters such as the selected image, target class, and model.</w:t>
        <w:br/>
        <w:t>Here, we propose MetaCAM, an ensemble-based method for combining multiple</w:t>
        <w:br/>
        <w:t>existing CAM methods based on the consensus of the top-k% most highly activated</w:t>
        <w:br/>
        <w:t>pixels across component CAMs. We perform experiments to quantifiably determine</w:t>
        <w:br/>
        <w:t>the optimal combination of 11 CAMs for a given MetaCAM experiment. A new method</w:t>
        <w:br/>
        <w:t>denoted Cumulative Residual Effect (CRE) is proposed to summarize large-scale</w:t>
        <w:br/>
        <w:t>ensemble-based experiments. We also present adaptive thresholding and</w:t>
        <w:br/>
        <w:t>demonstrate how it can be applied to individual CAMs to improve their</w:t>
        <w:br/>
        <w:t>performance, measured using pixel perturbation method Remove and Debias (ROAD).</w:t>
        <w:br/>
        <w:t>Lastly, we show that MetaCAM outperforms existing CAMs and refines the most</w:t>
        <w:br/>
        <w:t>salient regions of images used for model predictions. In a specific example,</w:t>
        <w:br/>
        <w:t>MetaCAM improved ROAD performance to 0.393 compared to 11 individual CAMs with</w:t>
        <w:br/>
        <w:t>ranges from -0.101-0.172, demonstrating the importance of combining CAMs</w:t>
        <w:br/>
        <w:t>through an ensembling method and adaptive thresholding.</w:t>
      </w:r>
    </w:p>
    <w:p>
      <w:r>
        <w:t>Published: 2023-07-31 17:20:48+00:00</w:t>
      </w:r>
    </w:p>
    <w:p>
      <w:r>
        <w:t>PDF URL: http://arxiv.org/pdf/2307.16863v1</w:t>
      </w:r>
    </w:p>
    <w:p>
      <w:r>
        <w:t>Downloaded Time: 2023-07-31</w:t>
      </w:r>
    </w:p>
    <w:p>
      <w:r>
        <w:br/>
      </w:r>
    </w:p>
    <w:p>
      <w:pPr>
        <w:pStyle w:val="Heading1"/>
      </w:pPr>
      <w:r>
        <w:t>Towards Trustworthy and Aligned Machine Learning: A Data-centric Survey with Causality Perspectives</w:t>
      </w:r>
    </w:p>
    <w:p>
      <w:r>
        <w:t>Authors: Haoyang Liu, Maheep Chaudhary, Haohan Wang</w:t>
      </w:r>
    </w:p>
    <w:p>
      <w:r>
        <w:t>Summary:</w:t>
        <w:br/>
        <w:t>The trustworthiness of machine learning has emerged as a critical topic in</w:t>
        <w:br/>
        <w:t>the field, encompassing various applications and research areas such as</w:t>
        <w:br/>
        <w:t>robustness, security, interpretability, and fairness. The last decade saw the</w:t>
        <w:br/>
        <w:t>development of numerous methods addressing these challenges. In this survey, we</w:t>
        <w:br/>
        <w:t>systematically review these advancements from a data-centric perspective,</w:t>
        <w:br/>
        <w:t>highlighting the shortcomings of traditional empirical risk minimization (ERM)</w:t>
        <w:br/>
        <w:t>training in handling challenges posed by the data.</w:t>
        <w:br/>
        <w:t xml:space="preserve">  Interestingly, we observe a convergence of these methods, despite being</w:t>
        <w:br/>
        <w:t>developed independently across trustworthy machine learning subfields. Pearl's</w:t>
        <w:br/>
        <w:t>hierarchy of causality offers a unifying framework for these techniques.</w:t>
        <w:br/>
        <w:t>Accordingly, this survey presents the background of trustworthy machine</w:t>
        <w:br/>
        <w:t>learning development using a unified set of concepts, connects this language to</w:t>
        <w:br/>
        <w:t>Pearl's causal hierarchy, and finally discusses methods explicitly inspired by</w:t>
        <w:br/>
        <w:t>causality literature. We provide a unified language with mathematical</w:t>
        <w:br/>
        <w:t>vocabulary to link these methods across robustness, adversarial robustness,</w:t>
        <w:br/>
        <w:t>interpretability, and fairness, fostering a more cohesive understanding of the</w:t>
        <w:br/>
        <w:t>field.</w:t>
        <w:br/>
        <w:t xml:space="preserve">  Further, we explore the trustworthiness of large pretrained models. After</w:t>
        <w:br/>
        <w:t>summarizing dominant techniques like fine-tuning, parameter-efficient</w:t>
        <w:br/>
        <w:t>fine-tuning, prompting, and reinforcement learning with human feedback, we draw</w:t>
        <w:br/>
        <w:t>connections between them and the standard ERM. This connection allows us to</w:t>
        <w:br/>
        <w:t>build upon the principled understanding of trustworthy methods, extending it to</w:t>
        <w:br/>
        <w:t>these new techniques in large pretrained models, paving the way for future</w:t>
        <w:br/>
        <w:t>methods. Existing methods under this perspective are also reviewed.</w:t>
        <w:br/>
        <w:t xml:space="preserve">  Lastly, we offer a brief summary of the applications of these methods and</w:t>
        <w:br/>
        <w:t>discuss potential future aspects related to our survey. For more information,</w:t>
        <w:br/>
        <w:t>please visit http://trustai.one.</w:t>
      </w:r>
    </w:p>
    <w:p>
      <w:r>
        <w:t>Published: 2023-07-31 17:11:35+00:00</w:t>
      </w:r>
    </w:p>
    <w:p>
      <w:r>
        <w:t>PDF URL: http://arxiv.org/pdf/2307.16851v1</w:t>
      </w:r>
    </w:p>
    <w:p>
      <w:r>
        <w:t>Downloaded Time: 2023-07-31</w:t>
      </w:r>
    </w:p>
    <w:p>
      <w:r>
        <w:br/>
      </w:r>
    </w:p>
    <w:p>
      <w:pPr>
        <w:pStyle w:val="Heading1"/>
      </w:pPr>
      <w:r>
        <w:t>A Trajectory K-Anonymity Model Based on Point Density and Partition</w:t>
      </w:r>
    </w:p>
    <w:p>
      <w:r>
        <w:t>Authors: Wanshu Yu, Haonan Shi, Hongyun Xu</w:t>
      </w:r>
    </w:p>
    <w:p>
      <w:r>
        <w:t>Summary:</w:t>
        <w:br/>
        <w:t>As people's daily life becomes increasingly inseparable from various mobile</w:t>
        <w:br/>
        <w:t>electronic devices, relevant service application platforms and network</w:t>
        <w:br/>
        <w:t>operators can collect numerous individual information easily. When releasing</w:t>
        <w:br/>
        <w:t>these data for scientific research or commercial purposes, users' privacy will</w:t>
        <w:br/>
        <w:t>be in danger, especially in the publication of spatiotemporal trajectory</w:t>
        <w:br/>
        <w:t>datasets. Therefore, to avoid the leakage of users' privacy, it is necessary to</w:t>
        <w:br/>
        <w:t>anonymize the data before they are released. However, more than simply removing</w:t>
        <w:br/>
        <w:t>the unique identifiers of individuals is needed to protect the trajectory</w:t>
        <w:br/>
        <w:t>privacy, because some attackers may infer the identity of users by the</w:t>
        <w:br/>
        <w:t>connection with other databases. Much work has been devoted to merging multiple</w:t>
        <w:br/>
        <w:t>trajectories to avoid re-identification, but these solutions always require</w:t>
        <w:br/>
        <w:t>sacrificing data quality to achieve the anonymity requirement. In order to</w:t>
        <w:br/>
        <w:t>provide sufficient privacy protection for users' trajectory datasets, this</w:t>
        <w:br/>
        <w:t>paper develops a study on trajectory privacy against re-identification attacks,</w:t>
        <w:br/>
        <w:t>proposing a trajectory K-anonymity model based on Point Density and Partition</w:t>
        <w:br/>
        <w:t>(KPDP). Our approach improves the existing trajectory generalization</w:t>
        <w:br/>
        <w:t>anonymization techniques regarding trajectory set partition preprocessing and</w:t>
        <w:br/>
        <w:t>trajectory clustering algorithms. It successfully resists re-identification</w:t>
        <w:br/>
        <w:t>attacks and reduces the data utility loss of the k-anonymized dataset. A series</w:t>
        <w:br/>
        <w:t>of experiments on a real-world dataset show that the proposed model has</w:t>
        <w:br/>
        <w:t>significant advantages in terms of higher data utility and shorter algorithm</w:t>
        <w:br/>
        <w:t>execution time than other existing techniques.</w:t>
      </w:r>
    </w:p>
    <w:p>
      <w:r>
        <w:t>Published: 2023-07-31 17:10:56+00:00</w:t>
      </w:r>
    </w:p>
    <w:p>
      <w:r>
        <w:t>PDF URL: http://arxiv.org/pdf/2307.16849v1</w:t>
      </w:r>
    </w:p>
    <w:p>
      <w:r>
        <w:t>Downloaded Time: 2023-07-31</w:t>
      </w:r>
    </w:p>
    <w:p>
      <w:r>
        <w:br/>
      </w:r>
    </w:p>
    <w:p>
      <w:pPr>
        <w:pStyle w:val="Heading1"/>
      </w:pPr>
      <w:r>
        <w:t>Latent Masking for Multimodal Self-supervised Learning in Health Timeseries</w:t>
      </w:r>
    </w:p>
    <w:p>
      <w:r>
        <w:t>Authors: Shohreh Deldari, Dimitris Spathis, Mohammad Malekzadeh, Fahim Kawsar, Flora Salim, Akhil Mathur</w:t>
      </w:r>
    </w:p>
    <w:p>
      <w:r>
        <w:t>Summary:</w:t>
        <w:br/>
        <w:t>Limited availability of labeled data for machine learning on biomedical</w:t>
        <w:br/>
        <w:t>time-series hampers progress in the field. Self-supervised learning (SSL) is a</w:t>
        <w:br/>
        <w:t>promising approach to learning data representations without labels. However,</w:t>
        <w:br/>
        <w:t>current SSL methods require expensive computations for negative pairs and are</w:t>
        <w:br/>
        <w:t>designed for single modalities, limiting their versatility. To overcome these</w:t>
        <w:br/>
        <w:t>limitations, we introduce CroSSL (Cross-modal SSL). CroSSL introduces two novel</w:t>
        <w:br/>
        <w:t>concepts: masking intermediate embeddings from modality-specific encoders and</w:t>
        <w:br/>
        <w:t>aggregating them into a global embedding using a cross-modal aggregator. This</w:t>
        <w:br/>
        <w:t>enables the handling of missing modalities and end-to-end learning of</w:t>
        <w:br/>
        <w:t>cross-modal patterns without prior data preprocessing or time-consuming</w:t>
        <w:br/>
        <w:t>negative-pair sampling. We evaluate CroSSL on various multimodal time-series</w:t>
        <w:br/>
        <w:t>benchmarks, including both medical-grade and consumer biosignals. Our results</w:t>
        <w:br/>
        <w:t>demonstrate superior performance compared to previous SSL techniques and</w:t>
        <w:br/>
        <w:t>supervised benchmarks with minimal labeled data. We additionally analyze the</w:t>
        <w:br/>
        <w:t>impact of different masking ratios and strategies and assess the robustness of</w:t>
        <w:br/>
        <w:t>the learned representations to missing modalities. Overall, our work achieves</w:t>
        <w:br/>
        <w:t>state-of-the-art performance while highlighting the benefits of masking latent</w:t>
        <w:br/>
        <w:t>embeddings for cross-modal learning in temporal health data.</w:t>
      </w:r>
    </w:p>
    <w:p>
      <w:r>
        <w:t>Published: 2023-07-31 17:10:10+00:00</w:t>
      </w:r>
    </w:p>
    <w:p>
      <w:r>
        <w:t>PDF URL: http://arxiv.org/pdf/2307.16847v1</w:t>
      </w:r>
    </w:p>
    <w:p>
      <w:r>
        <w:t>Downloaded Time: 2023-07-31</w:t>
      </w:r>
    </w:p>
    <w:p>
      <w:r>
        <w:br/>
      </w:r>
    </w:p>
    <w:p>
      <w:pPr>
        <w:pStyle w:val="Heading1"/>
      </w:pPr>
      <w:r>
        <w:t>Identification of Driving Heterogeneity using Action-chains</w:t>
      </w:r>
    </w:p>
    <w:p>
      <w:r>
        <w:t>Authors: Xue Yao, Simeon C. Calvert, Serge P. Hoogendoorn</w:t>
      </w:r>
    </w:p>
    <w:p>
      <w:r>
        <w:t>Summary:</w:t>
        <w:br/>
        <w:t>Current approaches to identifying driving heterogeneity face challenges in</w:t>
        <w:br/>
        <w:t>capturing the diversity of driving characteristics and understanding the</w:t>
        <w:br/>
        <w:t>fundamental patterns from a driving behaviour mechanism standpoint. This study</w:t>
        <w:br/>
        <w:t>introduces a comprehensive framework for identifying driving heterogeneity from</w:t>
        <w:br/>
        <w:t>an Action-chain perspective. First, a rule-based segmentation technique that</w:t>
        <w:br/>
        <w:t>considers the physical meanings of driving behaviour is proposed. Next, an</w:t>
        <w:br/>
        <w:t>Action phase Library including descriptions of various driving behaviour</w:t>
        <w:br/>
        <w:t>patterns is created based on the segmentation findings. The Action-chain</w:t>
        <w:br/>
        <w:t>concept is then introduced by implementing Action phase transition probability,</w:t>
        <w:br/>
        <w:t>followed by a method for evaluating driving heterogeneity. Employing real-world</w:t>
        <w:br/>
        <w:t>datasets for evaluation, our approach effectively identifies driving</w:t>
        <w:br/>
        <w:t>heterogeneity for both individual drivers and traffic flow while providing</w:t>
        <w:br/>
        <w:t>clear interpretations. These insights can aid the development of accurate</w:t>
        <w:br/>
        <w:t>driving behaviour theory and traffic flow models, ultimately benefiting traffic</w:t>
        <w:br/>
        <w:t>performance, and potentially leading to aspects such as improved road capacity</w:t>
        <w:br/>
        <w:t>and safety.</w:t>
      </w:r>
    </w:p>
    <w:p>
      <w:r>
        <w:t>Published: 2023-07-31 17:04:39+00:00</w:t>
      </w:r>
    </w:p>
    <w:p>
      <w:r>
        <w:t>PDF URL: http://arxiv.org/pdf/2307.16843v1</w:t>
      </w:r>
    </w:p>
    <w:p>
      <w:r>
        <w:t>Downloaded Time: 2023-07-31</w:t>
      </w:r>
    </w:p>
    <w:p>
      <w:r>
        <w:br/>
      </w:r>
    </w:p>
    <w:p>
      <w:pPr>
        <w:pStyle w:val="Heading1"/>
      </w:pPr>
      <w:r>
        <w:t>Structural Transfer Learning in NL-to-Bash Semantic Parsers</w:t>
      </w:r>
    </w:p>
    <w:p>
      <w:r>
        <w:t>Authors: Kyle Duffy, Satwik Bhattamishra, Phil Blunsom</w:t>
      </w:r>
    </w:p>
    <w:p>
      <w:r>
        <w:t>Summary:</w:t>
        <w:br/>
        <w:t>Large-scale pre-training has made progress in many fields of natural language</w:t>
        <w:br/>
        <w:t>processing, though little is understood about the design of pre-training</w:t>
        <w:br/>
        <w:t>datasets. We propose a methodology for obtaining a quantitative understanding</w:t>
        <w:br/>
        <w:t>of structural overlap between machine translation tasks. We apply our</w:t>
        <w:br/>
        <w:t>methodology to the natural language to Bash semantic parsing task (NLBash) and</w:t>
        <w:br/>
        <w:t>show that it is largely reducible to lexical alignment. We also find that there</w:t>
        <w:br/>
        <w:t>is strong structural overlap between NLBash and natural language to SQL.</w:t>
        <w:br/>
        <w:t>Additionally, we perform a study varying compute expended during pre-training</w:t>
        <w:br/>
        <w:t>on the English to German machine translation task and find that more compute</w:t>
        <w:br/>
        <w:t>expended during pre-training does not always correspond semantic</w:t>
        <w:br/>
        <w:t>representations with stronger transfer to NLBash.</w:t>
      </w:r>
    </w:p>
    <w:p>
      <w:r>
        <w:t>Published: 2023-07-31 16:02:09+00:00</w:t>
      </w:r>
    </w:p>
    <w:p>
      <w:r>
        <w:t>PDF URL: http://arxiv.org/pdf/2307.16795v1</w:t>
      </w:r>
    </w:p>
    <w:p>
      <w:r>
        <w:t>Downloaded Time: 2023-07-31</w:t>
      </w:r>
    </w:p>
    <w:p>
      <w:r>
        <w:br/>
      </w:r>
    </w:p>
    <w:p>
      <w:pPr>
        <w:pStyle w:val="Heading1"/>
      </w:pPr>
      <w:r>
        <w:t>Classification with Deep Neural Networks and Logistic Loss</w:t>
      </w:r>
    </w:p>
    <w:p>
      <w:r>
        <w:t>Authors: Zihan Zhang, Lei Shi, Ding-Xuan Zhou</w:t>
      </w:r>
    </w:p>
    <w:p>
      <w:r>
        <w:t>Summary:</w:t>
        <w:br/>
        <w:t>Deep neural networks (DNNs) trained with the logistic loss (i.e., the cross</w:t>
        <w:br/>
        <w:t>entropy loss) have made impressive advancements in various binary</w:t>
        <w:br/>
        <w:t>classification tasks. However, generalization analysis for binary</w:t>
        <w:br/>
        <w:t>classification with DNNs and logistic loss remains scarce. The unboundedness of</w:t>
        <w:br/>
        <w:t>the target function for the logistic loss is the main obstacle to deriving</w:t>
        <w:br/>
        <w:t>satisfying generalization bounds. In this paper, we aim to fill this gap by</w:t>
        <w:br/>
        <w:t>establishing a novel and elegant oracle-type inequality, which enables us to</w:t>
        <w:br/>
        <w:t>deal with the boundedness restriction of the target function, and using it to</w:t>
        <w:br/>
        <w:t>derive sharp convergence rates for fully connected ReLU DNN classifiers trained</w:t>
        <w:br/>
        <w:t>with logistic loss. In particular, we obtain optimal convergence rates (up to</w:t>
        <w:br/>
        <w:t>log factors) only requiring the H\"older smoothness of the conditional class</w:t>
        <w:br/>
        <w:t>probability $\eta$ of data. Moreover, we consider a compositional assumption</w:t>
        <w:br/>
        <w:t>that requires $\eta$ to be the composition of several vector-valued functions</w:t>
        <w:br/>
        <w:t>of which each component function is either a maximum value function or a</w:t>
        <w:br/>
        <w:t>H\"older smooth function only depending on a small number of its input</w:t>
        <w:br/>
        <w:t>variables. Under this assumption, we derive optimal convergence rates (up to</w:t>
        <w:br/>
        <w:t>log factors) which are independent of the input dimension of data. This result</w:t>
        <w:br/>
        <w:t>explains why DNN classifiers can perform well in practical high-dimensional</w:t>
        <w:br/>
        <w:t>classification problems. Besides the novel oracle-type inequality, the sharp</w:t>
        <w:br/>
        <w:t>convergence rates given in our paper also owe to a tight error bound for</w:t>
        <w:br/>
        <w:t>approximating the natural logarithm function near zero (where it is unbounded)</w:t>
        <w:br/>
        <w:t>by ReLU DNNs. In addition, we justify our claims for the optimality of rates by</w:t>
        <w:br/>
        <w:t>proving corresponding minimax lower bounds. All these results are new in the</w:t>
        <w:br/>
        <w:t>literature and will deepen our theoretical understanding of classification with</w:t>
        <w:br/>
        <w:t>DNNs.</w:t>
      </w:r>
    </w:p>
    <w:p>
      <w:r>
        <w:t>Published: 2023-07-31 15:58:46+00:00</w:t>
      </w:r>
    </w:p>
    <w:p>
      <w:r>
        <w:t>PDF URL: http://arxiv.org/pdf/2307.16792v1</w:t>
      </w:r>
    </w:p>
    <w:p>
      <w:r>
        <w:t>Downloaded Time: 2023-07-31</w:t>
      </w:r>
    </w:p>
    <w:p>
      <w:r>
        <w:br/>
      </w:r>
    </w:p>
    <w:p>
      <w:pPr>
        <w:pStyle w:val="Heading1"/>
      </w:pPr>
      <w:r>
        <w:t>ToolLLM: Facilitating Large Language Models to Master 16000+ Real-world APIs</w:t>
      </w:r>
    </w:p>
    <w:p>
      <w:r>
        <w:t>Authors: Yujia Qin, Shihao Liang, Yining Ye, Kunlun Zhu, Lan Yan, Yaxi Lu, Yankai Lin, Xin Cong, Xiangru Tang, Bill Qian, Sihan Zhao, Runchu Tian, Ruobing Xie, Jie Zhou, Mark Gerstein, Dahai Li, Zhiyuan Liu, Maosong Sun</w:t>
      </w:r>
    </w:p>
    <w:p>
      <w:r>
        <w:t>Summary:</w:t>
        <w:br/>
        <w:t>Despite the advancements of open-source large language models (LLMs) and</w:t>
        <w:br/>
        <w:t>their variants, e.g., LLaMA and Vicuna, they remain significantly limited in</w:t>
        <w:br/>
        <w:t>performing higher-level tasks, such as following human instructions to use</w:t>
        <w:br/>
        <w:t>external tools (APIs). This is because current instruction tuning largely</w:t>
        <w:br/>
        <w:t>focuses on basic language tasks instead of the tool-use domain. This is in</w:t>
        <w:br/>
        <w:t>contrast to state-of-the-art (SOTA) LLMs, e.g., ChatGPT, which have</w:t>
        <w:br/>
        <w:t>demonstrated excellent tool-use capabilities but are unfortunately closed</w:t>
        <w:br/>
        <w:t>source. To facilitate tool-use capabilities within open-source LLMs, we</w:t>
        <w:br/>
        <w:t>introduce ToolLLM, a general tool-use framework of data construction, model</w:t>
        <w:br/>
        <w:t>training and evaluation. We first present ToolBench, an instruction-tuning</w:t>
        <w:br/>
        <w:t>dataset for tool use, which is created automatically using ChatGPT.</w:t>
        <w:br/>
        <w:t>Specifically, we collect 16,464 real-world RESTful APIs spanning 49 categories</w:t>
        <w:br/>
        <w:t>from RapidAPI Hub, then prompt ChatGPT to generate diverse human instructions</w:t>
        <w:br/>
        <w:t>involving these APIs, covering both single-tool and multi-tool scenarios.</w:t>
        <w:br/>
        <w:t>Finally, we use ChatGPT to search for a valid solution path (chain of API</w:t>
        <w:br/>
        <w:t>calls) for each instruction. To make the searching process more efficient, we</w:t>
        <w:br/>
        <w:t>develop a novel depth-first search-based decision tree (DFSDT), enabling LLMs</w:t>
        <w:br/>
        <w:t>to evaluate multiple reasoning traces and expand the search space. We show that</w:t>
        <w:br/>
        <w:t>DFSDT significantly enhances the planning and reasoning capabilities of LLMs.</w:t>
        <w:br/>
        <w:t>For efficient tool-use assessment, we develop an automatic evaluator: ToolEval.</w:t>
        <w:br/>
        <w:t>We fine-tune LLaMA on ToolBench and obtain ToolLLaMA. Our ToolEval reveals that</w:t>
        <w:br/>
        <w:t>ToolLLaMA demonstrates a remarkable ability to execute complex instructions and</w:t>
        <w:br/>
        <w:t>generalize to unseen APIs, and exhibits comparable performance to ChatGPT. To</w:t>
        <w:br/>
        <w:t>make the pipeline more practical, we devise a neural API retriever to recommend</w:t>
        <w:br/>
        <w:t>appropriate APIs for each instruction, negating the need for manual API</w:t>
        <w:br/>
        <w:t>selection.</w:t>
      </w:r>
    </w:p>
    <w:p>
      <w:r>
        <w:t>Published: 2023-07-31 15:56:53+00:00</w:t>
      </w:r>
    </w:p>
    <w:p>
      <w:r>
        <w:t>PDF URL: http://arxiv.org/pdf/2307.16789v1</w:t>
      </w:r>
    </w:p>
    <w:p>
      <w:r>
        <w:t>Downloaded Time: 2023-07-31</w:t>
      </w:r>
    </w:p>
    <w:p>
      <w:r>
        <w:br/>
      </w:r>
    </w:p>
    <w:p>
      <w:pPr>
        <w:pStyle w:val="Heading1"/>
      </w:pPr>
      <w:r>
        <w:t>Lossless Transformations and Excess Risk Bounds in Statistical Inference</w:t>
      </w:r>
    </w:p>
    <w:p>
      <w:r>
        <w:t>Authors: László Györfi, Tamás Linder, Harro Walk</w:t>
      </w:r>
    </w:p>
    <w:p>
      <w:r>
        <w:t>Summary:</w:t>
        <w:br/>
        <w:t>We study the excess minimum risk in statistical inference, defined as the</w:t>
        <w:br/>
        <w:t>difference between the minimum expected loss in estimating a random variable</w:t>
        <w:br/>
        <w:t>from an observed feature vector and the minimum expected loss in estimating the</w:t>
        <w:br/>
        <w:t>same random variable from a transformation (statistic) of the feature vector.</w:t>
        <w:br/>
        <w:t>After characterizing lossless transformations, i.e., transformations for which</w:t>
        <w:br/>
        <w:t>the excess risk is zero for all loss functions, we construct a partitioning</w:t>
        <w:br/>
        <w:t>test statistic for the hypothesis that a given transformation is lossless and</w:t>
        <w:br/>
        <w:t>show that for i.i.d. data the test is strongly consistent. More generally, we</w:t>
        <w:br/>
        <w:t>develop information-theoretic upper bounds on the excess risk that uniformly</w:t>
        <w:br/>
        <w:t>hold over fairly general classes of loss functions. Based on these bounds, we</w:t>
        <w:br/>
        <w:t>introduce the notion of a delta-lossless transformation and give sufficient</w:t>
        <w:br/>
        <w:t>conditions for a given transformation to be universally delta-lossless.</w:t>
        <w:br/>
        <w:t>Applications to classification, nonparametric regression, portfolio strategies,</w:t>
        <w:br/>
        <w:t>information bottleneck, and deep learning, are also surveyed.</w:t>
      </w:r>
    </w:p>
    <w:p>
      <w:r>
        <w:t>Published: 2023-07-31 14:55:52+00:00</w:t>
      </w:r>
    </w:p>
    <w:p>
      <w:r>
        <w:t>PDF URL: http://arxiv.org/pdf/2307.16735v1</w:t>
      </w:r>
    </w:p>
    <w:p>
      <w:r>
        <w:t>Downloaded Time: 2023-07-31</w:t>
      </w:r>
    </w:p>
    <w:p>
      <w:r>
        <w:br/>
      </w:r>
    </w:p>
    <w:p>
      <w:pPr>
        <w:pStyle w:val="Heading1"/>
      </w:pPr>
      <w:r>
        <w:t>An Efficient Shapley Value Computation for the Naive Bayes Classifier</w:t>
      </w:r>
    </w:p>
    <w:p>
      <w:r>
        <w:t>Authors: Vincent Lemaire, Fabrice Clérot, Marc Boullé</w:t>
      </w:r>
    </w:p>
    <w:p>
      <w:r>
        <w:t>Summary:</w:t>
        <w:br/>
        <w:t>Variable selection or importance measurement of input variables to a machine</w:t>
        <w:br/>
        <w:t>learning model has become the focus of much research. It is no longer enough to</w:t>
        <w:br/>
        <w:t>have a good model, one also must explain its decisions. This is why there are</w:t>
        <w:br/>
        <w:t>so many intelligibility algorithms available today. Among them, Shapley value</w:t>
        <w:br/>
        <w:t>estimation algorithms are intelligibility methods based on cooperative game</w:t>
        <w:br/>
        <w:t>theory. In the case of the naive Bayes classifier, and to our knowledge, there</w:t>
        <w:br/>
        <w:t>is no ``analytical" formulation of Shapley values. This article proposes an</w:t>
        <w:br/>
        <w:t>exact analytic expression of Shapley values in the special case of the naive</w:t>
        <w:br/>
        <w:t>Bayes Classifier. We analytically compare this Shapley proposal, to another</w:t>
        <w:br/>
        <w:t>frequently used indicator, the Weight of Evidence (WoE) and provide an</w:t>
        <w:br/>
        <w:t>empirical comparison of our proposal with (i) the WoE and (ii) KernelShap</w:t>
        <w:br/>
        <w:t>results on real world datasets, discussing similar and dissimilar results. The</w:t>
        <w:br/>
        <w:t>results show that our Shapley proposal for the naive Bayes classifier provides</w:t>
        <w:br/>
        <w:t>informative results with low algorithmic complexity so that it can be used on</w:t>
        <w:br/>
        <w:t>very large datasets with extremely low computation time.</w:t>
      </w:r>
    </w:p>
    <w:p>
      <w:r>
        <w:t>Published: 2023-07-31 14:39:10+00:00</w:t>
      </w:r>
    </w:p>
    <w:p>
      <w:r>
        <w:t>PDF URL: http://arxiv.org/pdf/2307.16718v1</w:t>
      </w:r>
    </w:p>
    <w:p>
      <w:r>
        <w:t>Downloaded Time: 2023-07-31</w:t>
      </w:r>
    </w:p>
    <w:p>
      <w:r>
        <w:br/>
      </w:r>
    </w:p>
    <w:p>
      <w:pPr>
        <w:pStyle w:val="Heading1"/>
      </w:pPr>
      <w:r>
        <w:t>An Empirical Study on Log-based Anomaly Detection Using Machine Learning</w:t>
      </w:r>
    </w:p>
    <w:p>
      <w:r>
        <w:t>Authors: Shan Ali, Chaima Boufaied, Domenico Bianculli, Paula Branco, Lionel Briand, Nathan Aschbacher</w:t>
      </w:r>
    </w:p>
    <w:p>
      <w:r>
        <w:t>Summary:</w:t>
        <w:br/>
        <w:t>The growth of systems complexity increases the need of automated techniques</w:t>
        <w:br/>
        <w:t>dedicated to different log analysis tasks such as Log-based Anomaly Detection</w:t>
        <w:br/>
        <w:t>(LAD). The latter has been widely addressed in the literature, mostly by means</w:t>
        <w:br/>
        <w:t>of different deep learning techniques. Nevertheless, the focus on deep learning</w:t>
        <w:br/>
        <w:t>techniques results in less attention being paid to traditional Machine Learning</w:t>
        <w:br/>
        <w:t>(ML) techniques, which may perform well in many cases, depending on the context</w:t>
        <w:br/>
        <w:t>and the used datasets. Further, the evaluation of different ML techniques is</w:t>
        <w:br/>
        <w:t>mostly based on the assessment of their detection accuracy. However, this is is</w:t>
        <w:br/>
        <w:t>not enough to decide whether or not a specific ML technique is suitable to</w:t>
        <w:br/>
        <w:t>address the LAD problem. Other aspects to consider include the training and</w:t>
        <w:br/>
        <w:t>prediction time as well as the sensitivity to hyperparameter tuning. In this</w:t>
        <w:br/>
        <w:t>paper, we present a comprehensive empirical study, in which we evaluate</w:t>
        <w:br/>
        <w:t>different supervised and semi-supervised, traditional and deep ML techniques</w:t>
        <w:br/>
        <w:t>w.r.t. four evaluation criteria: detection accuracy, time performance,</w:t>
        <w:br/>
        <w:t>sensitivity of detection accuracy as well as time performance to hyperparameter</w:t>
        <w:br/>
        <w:t>tuning. The experimental results show that supervised traditional and deep ML</w:t>
        <w:br/>
        <w:t>techniques perform very closely in terms of their detection accuracy and</w:t>
        <w:br/>
        <w:t>prediction time. Moreover, the overall evaluation of the sensitivity of the</w:t>
        <w:br/>
        <w:t>detection accuracy of the different ML techniques to hyperparameter tuning</w:t>
        <w:br/>
        <w:t>shows that supervised traditional ML techniques are less sensitive to</w:t>
        <w:br/>
        <w:t>hyperparameter tuning than deep learning techniques. Further, semi-supervised</w:t>
        <w:br/>
        <w:t>techniques yield significantly worse detection accuracy than supervised</w:t>
        <w:br/>
        <w:t>techniques.</w:t>
      </w:r>
    </w:p>
    <w:p>
      <w:r>
        <w:t>Published: 2023-07-31 14:34:33+00:00</w:t>
      </w:r>
    </w:p>
    <w:p>
      <w:r>
        <w:t>PDF URL: http://arxiv.org/pdf/2307.16714v1</w:t>
      </w:r>
    </w:p>
    <w:p>
      <w:r>
        <w:t>Downloaded Time: 2023-07-31</w:t>
      </w:r>
    </w:p>
    <w:p>
      <w:r>
        <w:br/>
      </w:r>
    </w:p>
    <w:p>
      <w:pPr>
        <w:pStyle w:val="Heading1"/>
      </w:pPr>
      <w:r>
        <w:t>TFE-GNN: A Temporal Fusion Encoder Using Graph Neural Networks for Fine-grained Encrypted Traffic Classification</w:t>
      </w:r>
    </w:p>
    <w:p>
      <w:r>
        <w:t>Authors: Haozhen Zhang, Le Yu, Xi Xiao, Qing Li, Francesco Mercaldo, Xiapu Luo, Qixu Liu</w:t>
      </w:r>
    </w:p>
    <w:p>
      <w:r>
        <w:t>Summary:</w:t>
        <w:br/>
        <w:t>Encrypted traffic classification is receiving widespread attention from</w:t>
        <w:br/>
        <w:t>researchers and industrial companies. However, the existing methods only</w:t>
        <w:br/>
        <w:t>extract flow-level features, failing to handle short flows because of</w:t>
        <w:br/>
        <w:t>unreliable statistical properties, or treat the header and payload equally,</w:t>
        <w:br/>
        <w:t>failing to mine the potential correlation between bytes. Therefore, in this</w:t>
        <w:br/>
        <w:t>paper, we propose a byte-level traffic graph construction approach based on</w:t>
        <w:br/>
        <w:t>point-wise mutual information (PMI), and a model named Temporal Fusion Encoder</w:t>
        <w:br/>
        <w:t>using Graph Neural Networks (TFE-GNN) for feature extraction. In particular, we</w:t>
        <w:br/>
        <w:t>design a dual embedding layer, a GNN-based traffic graph encoder as well as a</w:t>
        <w:br/>
        <w:t>cross-gated feature fusion mechanism, which can first embed the header and</w:t>
        <w:br/>
        <w:t>payload bytes separately and then fuses them together to obtain a stronger</w:t>
        <w:br/>
        <w:t>feature representation. The experimental results on two real datasets</w:t>
        <w:br/>
        <w:t>demonstrate that TFE-GNN outperforms multiple state-of-the-art methods in</w:t>
        <w:br/>
        <w:t>fine-grained encrypted traffic classification tasks.</w:t>
      </w:r>
    </w:p>
    <w:p>
      <w:r>
        <w:t>Published: 2023-07-31 14:32:40+00:00</w:t>
      </w:r>
    </w:p>
    <w:p>
      <w:r>
        <w:t>PDF URL: http://arxiv.org/pdf/2307.16713v1</w:t>
      </w:r>
    </w:p>
    <w:p>
      <w:r>
        <w:t>Downloaded Time: 2023-07-31</w:t>
      </w:r>
    </w:p>
    <w:p>
      <w:r>
        <w:br/>
      </w:r>
    </w:p>
    <w:p>
      <w:pPr>
        <w:pStyle w:val="Heading1"/>
      </w:pPr>
      <w:r>
        <w:t>Deep Learning Meets Adaptive Filtering: A Stein's Unbiased Risk Estimator Approach</w:t>
      </w:r>
    </w:p>
    <w:p>
      <w:r>
        <w:t>Authors: Zahra Esmaeilbeig, Mojtaba Soltanalian</w:t>
      </w:r>
    </w:p>
    <w:p>
      <w:r>
        <w:t>Summary:</w:t>
        <w:br/>
        <w:t>This paper revisits two prominent adaptive filtering algorithms through the</w:t>
        <w:br/>
        <w:t>lens of algorithm unrolling, namely recursive least squares (RLS) and</w:t>
        <w:br/>
        <w:t>equivariant adaptive source separation (EASI), in the context of source</w:t>
        <w:br/>
        <w:t>estimation and separation. Building upon the unrolling methodology, we</w:t>
        <w:br/>
        <w:t>introduce novel task-based deep learning frameworks, denoted as Deep RLS and</w:t>
        <w:br/>
        <w:t>Deep EASI. These architectures transform the iterations of the original</w:t>
        <w:br/>
        <w:t>algorithms into layers of a deep neural network, thereby enabling efficient</w:t>
        <w:br/>
        <w:t>source signal estimation by taking advantage of a training process. To further</w:t>
        <w:br/>
        <w:t>enhance performance, we propose training these deep unrolled networks utilizing</w:t>
        <w:br/>
        <w:t>a loss function grounded on a Stein's unbiased risk estimator (SURE). Our</w:t>
        <w:br/>
        <w:t>empirical evaluations demonstrate the efficacy of this SURE-based approach for</w:t>
        <w:br/>
        <w:t>enhanced source signal estimation.</w:t>
      </w:r>
    </w:p>
    <w:p>
      <w:r>
        <w:t>Published: 2023-07-31 14:26:41+00:00</w:t>
      </w:r>
    </w:p>
    <w:p>
      <w:r>
        <w:t>PDF URL: http://arxiv.org/pdf/2307.16708v1</w:t>
      </w:r>
    </w:p>
    <w:p>
      <w:r>
        <w:t>Downloaded Time: 2023-07-31</w:t>
      </w:r>
    </w:p>
    <w:p>
      <w:r>
        <w:br/>
      </w:r>
    </w:p>
    <w:p>
      <w:pPr>
        <w:pStyle w:val="Heading1"/>
      </w:pPr>
      <w:r>
        <w:t>Lookbehind Optimizer: k steps back, 1 step forward</w:t>
      </w:r>
    </w:p>
    <w:p>
      <w:r>
        <w:t>Authors: Gonçalo Mordido, Pranshu Malviya, Aristide Baratin, Sarath Chandar</w:t>
      </w:r>
    </w:p>
    <w:p>
      <w:r>
        <w:t>Summary:</w:t>
        <w:br/>
        <w:t>The Lookahead optimizer improves the training stability of deep neural</w:t>
        <w:br/>
        <w:t>networks by having a set of fast weights that "look ahead" to guide the descent</w:t>
        <w:br/>
        <w:t>direction. Here, we combine this idea with sharpness-aware minimization (SAM)</w:t>
        <w:br/>
        <w:t>to stabilize its multi-step variant and improve the loss-sharpness trade-off.</w:t>
        <w:br/>
        <w:t>We propose Lookbehind, which computes $k$ gradient ascent steps ("looking</w:t>
        <w:br/>
        <w:t>behind") at each iteration and combine the gradients to bias the descent step</w:t>
        <w:br/>
        <w:t>toward flatter minima. We apply Lookbehind on top of two popular</w:t>
        <w:br/>
        <w:t>sharpness-aware training methods -- SAM and adaptive SAM (ASAM) -- and show</w:t>
        <w:br/>
        <w:t>that our approach leads to a myriad of benefits across a variety of tasks and</w:t>
        <w:br/>
        <w:t>training regimes. Particularly, we show increased generalization performance,</w:t>
        <w:br/>
        <w:t>greater robustness against noisy weights, and higher tolerance to catastrophic</w:t>
        <w:br/>
        <w:t>forgetting in lifelong learning settings.</w:t>
      </w:r>
    </w:p>
    <w:p>
      <w:r>
        <w:t>Published: 2023-07-31 14:23:39+00:00</w:t>
      </w:r>
    </w:p>
    <w:p>
      <w:r>
        <w:t>PDF URL: http://arxiv.org/pdf/2307.16704v1</w:t>
      </w:r>
    </w:p>
    <w:p>
      <w:r>
        <w:t>Downloaded Time: 2023-07-31</w:t>
      </w:r>
    </w:p>
    <w:p>
      <w:r>
        <w:br/>
      </w:r>
    </w:p>
    <w:p>
      <w:pPr>
        <w:pStyle w:val="Heading1"/>
      </w:pPr>
      <w:r>
        <w:t>A theory of data variability in Neural Network Bayesian inference</w:t>
      </w:r>
    </w:p>
    <w:p>
      <w:r>
        <w:t>Authors: Javed Lindner, David Dahmen, Michael Krämer, Moritz Helias</w:t>
      </w:r>
    </w:p>
    <w:p>
      <w:r>
        <w:t>Summary:</w:t>
        <w:br/>
        <w:t>Bayesian inference and kernel methods are well established in machine</w:t>
        <w:br/>
        <w:t>learning. The neural network Gaussian process in particular provides a concept</w:t>
        <w:br/>
        <w:t>to investigate neural networks in the limit of infinitely wide hidden layers by</w:t>
        <w:br/>
        <w:t>using kernel and inference methods. Here we build upon this limit and provide a</w:t>
        <w:br/>
        <w:t>field-theoretic formalism which covers the generalization properties of</w:t>
        <w:br/>
        <w:t>infinitely wide networks. We systematically compute generalization properties</w:t>
        <w:br/>
        <w:t>of linear, non-linear, and deep non-linear networks for kernel matrices with</w:t>
        <w:br/>
        <w:t>heterogeneous entries. In contrast to currently employed spectral methods we</w:t>
        <w:br/>
        <w:t>derive the generalization properties from the statistical properties of the</w:t>
        <w:br/>
        <w:t>input, elucidating the interplay of input dimensionality, size of the training</w:t>
        <w:br/>
        <w:t>data set, and variability of the data. We show that data variability leads to a</w:t>
        <w:br/>
        <w:t>non-Gaussian action reminiscent of a ($\varphi^3+\varphi^4$)-theory. Using our</w:t>
        <w:br/>
        <w:t>formalism on a synthetic task and on MNIST we obtain a homogeneous kernel</w:t>
        <w:br/>
        <w:t>matrix approximation for the learning curve as well as corrections due to data</w:t>
        <w:br/>
        <w:t>variability which allow the estimation of the generalization properties and</w:t>
        <w:br/>
        <w:t>exact results for the bounds of the learning curves in the case of infinitely</w:t>
        <w:br/>
        <w:t>many training data points.</w:t>
      </w:r>
    </w:p>
    <w:p>
      <w:r>
        <w:t>Published: 2023-07-31 14:11:32+00:00</w:t>
      </w:r>
    </w:p>
    <w:p>
      <w:r>
        <w:t>PDF URL: http://arxiv.org/pdf/2307.16695v1</w:t>
      </w:r>
    </w:p>
    <w:p>
      <w:r>
        <w:t>Downloaded Time: 2023-07-31</w:t>
      </w:r>
    </w:p>
    <w:p>
      <w:r>
        <w:br/>
      </w:r>
    </w:p>
    <w:p>
      <w:pPr>
        <w:pStyle w:val="Heading1"/>
      </w:pPr>
      <w:r>
        <w:t>Guiding Image Captioning Models Toward More Specific Captions</w:t>
      </w:r>
    </w:p>
    <w:p>
      <w:r>
        <w:t>Authors: Simon Kornblith, Lala Li, Zirui Wang, Thao Nguyen</w:t>
      </w:r>
    </w:p>
    <w:p>
      <w:r>
        <w:t>Summary:</w:t>
        <w:br/>
        <w:t>Image captioning is conventionally formulated as the task of generating</w:t>
        <w:br/>
        <w:t>captions for images that match the distribution of reference image-caption</w:t>
        <w:br/>
        <w:t>pairs. However, reference captions in standard captioning datasets are short</w:t>
        <w:br/>
        <w:t>and may not uniquely identify the images they describe. These problems are</w:t>
        <w:br/>
        <w:t>further exacerbated when models are trained directly on image-alt text pairs</w:t>
        <w:br/>
        <w:t>collected from the internet. In this work, we show that it is possible to</w:t>
        <w:br/>
        <w:t>generate more specific captions with minimal changes to the training process.</w:t>
        <w:br/>
        <w:t>We implement classifier-free guidance for an autoregressive captioning model by</w:t>
        <w:br/>
        <w:t>fine-tuning it to estimate both conditional and unconditional distributions</w:t>
        <w:br/>
        <w:t>over captions. The guidance scale applied at decoding controls a trade-off</w:t>
        <w:br/>
        <w:t>between maximizing $p(\mathrm{caption}|\mathrm{image})$ and</w:t>
        <w:br/>
        <w:t>$p(\mathrm{image}|\mathrm{caption})$. Compared to standard greedy decoding,</w:t>
        <w:br/>
        <w:t>decoding with a guidance scale of 2 substantially improves reference-free</w:t>
        <w:br/>
        <w:t>metrics such as CLIPScore (0.808 vs. 0.775) and caption$\to$image retrieval</w:t>
        <w:br/>
        <w:t>performance in the CLIP embedding space (recall@1 44.6% vs. 26.5%), but worsens</w:t>
        <w:br/>
        <w:t>standard reference-based captioning metrics (e.g., CIDEr 78.6 vs 126.1). We</w:t>
        <w:br/>
        <w:t>further explore the use of language models to guide the decoding process,</w:t>
        <w:br/>
        <w:t>obtaining small improvements over the Pareto frontier of reference-free vs.</w:t>
        <w:br/>
        <w:t>reference-based captioning metrics that arises from classifier-free guidance,</w:t>
        <w:br/>
        <w:t>and substantially improving the quality of captions generated from a model</w:t>
        <w:br/>
        <w:t>trained only on minimally curated web data.</w:t>
      </w:r>
    </w:p>
    <w:p>
      <w:r>
        <w:t>Published: 2023-07-31 14:00:12+00:00</w:t>
      </w:r>
    </w:p>
    <w:p>
      <w:r>
        <w:t>PDF URL: http://arxiv.org/pdf/2307.16686v1</w:t>
      </w:r>
    </w:p>
    <w:p>
      <w:r>
        <w:t>Downloaded Time: 2023-07-31</w:t>
      </w:r>
    </w:p>
    <w:p>
      <w:r>
        <w:br/>
      </w:r>
    </w:p>
    <w:p>
      <w:pPr>
        <w:pStyle w:val="Heading1"/>
      </w:pPr>
      <w:r>
        <w:t>On the Trustworthiness Landscape of State-of-the-art Generative Models: A Comprehensive Survey</w:t>
      </w:r>
    </w:p>
    <w:p>
      <w:r>
        <w:t>Authors: Mingyuan Fan, Cen Chen, Chengyu Wang, Jun Huang</w:t>
      </w:r>
    </w:p>
    <w:p>
      <w:r>
        <w:t>Summary:</w:t>
        <w:br/>
        <w:t>Diffusion models and large language models have emerged as leading-edge</w:t>
        <w:br/>
        <w:t>generative models and have sparked a revolutionary impact on various aspects of</w:t>
        <w:br/>
        <w:t>human life. However, the practical implementation of these models has also</w:t>
        <w:br/>
        <w:t>exposed inherent risks, highlighting their dual nature and raising concerns</w:t>
        <w:br/>
        <w:t>regarding their trustworthiness. Despite the abundance of literature on this</w:t>
        <w:br/>
        <w:t>subject, a comprehensive survey specifically delving into the intersection of</w:t>
        <w:br/>
        <w:t>large-scale generative models and their trustworthiness remains largely absent.</w:t>
        <w:br/>
        <w:t>To bridge this gap, This paper investigates both the long-standing and emerging</w:t>
        <w:br/>
        <w:t>threats associated with these models across four fundamental dimensions:</w:t>
        <w:br/>
        <w:t>privacy, security, fairness, and responsibility. In this way, we construct an</w:t>
        <w:br/>
        <w:t>extensive map outlining the trustworthiness of these models, while also</w:t>
        <w:br/>
        <w:t>providing practical recommendations and identifying future directions. These</w:t>
        <w:br/>
        <w:t>efforts are crucial for promoting the trustworthy deployment of these models,</w:t>
        <w:br/>
        <w:t>ultimately benefiting society as a whole.</w:t>
      </w:r>
    </w:p>
    <w:p>
      <w:r>
        <w:t>Published: 2023-07-31 13:57:05+00:00</w:t>
      </w:r>
    </w:p>
    <w:p>
      <w:r>
        <w:t>PDF URL: http://arxiv.org/pdf/2307.16680v1</w:t>
      </w:r>
    </w:p>
    <w:p>
      <w:r>
        <w:t>Downloaded Time: 2023-07-31</w:t>
      </w:r>
    </w:p>
    <w:p>
      <w:r>
        <w:br/>
      </w:r>
    </w:p>
    <w:p>
      <w:pPr>
        <w:pStyle w:val="Heading1"/>
      </w:pPr>
      <w:r>
        <w:t>Comparing normalizing flows and diffusion models for prosody and acoustic modelling in text-to-speech</w:t>
      </w:r>
    </w:p>
    <w:p>
      <w:r>
        <w:t>Authors: Guangyan Zhang, Thomas Merritt, Manuel Sam Ribeiro, Biel Tura-Vecino, Kayoko Yanagisawa, Kamil Pokora, Abdelhamid Ezzerg, Sebastian Cygert, Ammar Abbas, Piotr Bilinski, Roberto Barra-Chicote, Daniel Korzekwa, Jaime Lorenzo-Trueba</w:t>
      </w:r>
    </w:p>
    <w:p>
      <w:r>
        <w:t>Summary:</w:t>
        <w:br/>
        <w:t>Neural text-to-speech systems are often optimized on L1/L2 losses, which make</w:t>
        <w:br/>
        <w:t>strong assumptions about the distributions of the target data space. Aiming to</w:t>
        <w:br/>
        <w:t>improve those assumptions, Normalizing Flows and Diffusion Probabilistic Models</w:t>
        <w:br/>
        <w:t>were recently proposed as alternatives. In this paper, we compare traditional</w:t>
        <w:br/>
        <w:t>L1/L2-based approaches to diffusion and flow-based approaches for the tasks of</w:t>
        <w:br/>
        <w:t>prosody and mel-spectrogram prediction for text-to-speech synthesis. We use a</w:t>
        <w:br/>
        <w:t>prosody model to generate log-f0 and duration features, which are used to</w:t>
        <w:br/>
        <w:t>condition an acoustic model that generates mel-spectrograms. Experimental</w:t>
        <w:br/>
        <w:t>results demonstrate that the flow-based model achieves the best performance for</w:t>
        <w:br/>
        <w:t>spectrogram prediction, improving over equivalent diffusion and L1 models.</w:t>
        <w:br/>
        <w:t>Meanwhile, both diffusion and flow-based prosody predictors result in</w:t>
        <w:br/>
        <w:t>significant improvements over a typical L2-trained prosody models.</w:t>
      </w:r>
    </w:p>
    <w:p>
      <w:r>
        <w:t>Published: 2023-07-31 13:57:04+00:00</w:t>
      </w:r>
    </w:p>
    <w:p>
      <w:r>
        <w:t>PDF URL: http://arxiv.org/pdf/2307.16679v1</w:t>
      </w:r>
    </w:p>
    <w:p>
      <w:r>
        <w:t>Downloaded Time: 2023-07-31</w:t>
      </w:r>
    </w:p>
    <w:p>
      <w:r>
        <w:br/>
      </w:r>
    </w:p>
    <w:p>
      <w:pPr>
        <w:pStyle w:val="Heading1"/>
      </w:pPr>
      <w:r>
        <w:t>End-to-End Reinforcement Learning for Torque Based Variable Height Hopping</w:t>
      </w:r>
    </w:p>
    <w:p>
      <w:r>
        <w:t>Authors: Raghav Soni, Daniel Harnack, Hauke Isermann, Sotaro Fushimi, Shivesh Kumar, Frank Kirchner</w:t>
      </w:r>
    </w:p>
    <w:p>
      <w:r>
        <w:t>Summary:</w:t>
        <w:br/>
        <w:t>Legged locomotion is arguably the most suited and versatile mode to deal with</w:t>
        <w:br/>
        <w:t>natural or unstructured terrains. Intensive research into dynamic walking and</w:t>
        <w:br/>
        <w:t>running controllers has recently yielded great advances, both in the optimal</w:t>
        <w:br/>
        <w:t>control and reinforcement learning (RL) literature. Hopping is a challenging</w:t>
        <w:br/>
        <w:t>dynamic task involving a flight phase and has the potential to increase the</w:t>
        <w:br/>
        <w:t>traversability of legged robots. Model based control for hopping typically</w:t>
        <w:br/>
        <w:t>relies on accurate detection of different jump phases, such as lift-off or</w:t>
        <w:br/>
        <w:t>touch down, and using different controllers for each phase. In this paper, we</w:t>
        <w:br/>
        <w:t>present a end-to-end RL based torque controller that learns to implicitly</w:t>
        <w:br/>
        <w:t>detect the relevant jump phases, removing the need to provide manual heuristics</w:t>
        <w:br/>
        <w:t>for state detection. We also extend a method for simulation to reality transfer</w:t>
        <w:br/>
        <w:t>of the learned controller to contact rich dynamic tasks, resulting in</w:t>
        <w:br/>
        <w:t>successful deployment on the robot after training without parameter tuning.</w:t>
      </w:r>
    </w:p>
    <w:p>
      <w:r>
        <w:t>Published: 2023-07-31 13:51:29+00:00</w:t>
      </w:r>
    </w:p>
    <w:p>
      <w:r>
        <w:t>PDF URL: http://arxiv.org/pdf/2307.16676v1</w:t>
      </w:r>
    </w:p>
    <w:p>
      <w:r>
        <w:t>Downloaded Time: 2023-07-31</w:t>
      </w:r>
    </w:p>
    <w:p>
      <w:r>
        <w:br/>
      </w:r>
    </w:p>
    <w:p>
      <w:pPr>
        <w:pStyle w:val="Heading1"/>
      </w:pPr>
      <w:r>
        <w:t>Generative models for wearables data</w:t>
      </w:r>
    </w:p>
    <w:p>
      <w:r>
        <w:t>Authors: Arinbjörn Kolbeinsson, Luca Foschini</w:t>
      </w:r>
    </w:p>
    <w:p>
      <w:r>
        <w:t>Summary:</w:t>
        <w:br/>
        <w:t>Data scarcity is a common obstacle in medical research due to the high costs</w:t>
        <w:br/>
        <w:t>associated with data collection and the complexity of gaining access to and</w:t>
        <w:br/>
        <w:t>utilizing data. Synthesizing health data may provide an efficient and</w:t>
        <w:br/>
        <w:t>cost-effective solution to this shortage, enabling researchers to explore</w:t>
        <w:br/>
        <w:t>distributions and populations that are not represented in existing observations</w:t>
        <w:br/>
        <w:t>or difficult to access due to privacy considerations. To that end, we have</w:t>
        <w:br/>
        <w:t>developed a multi-task self-attention model that produces realistic wearable</w:t>
        <w:br/>
        <w:t>activity data. We examine the characteristics of the generated data and</w:t>
        <w:br/>
        <w:t>quantify its similarity to genuine samples with both quantitative and</w:t>
        <w:br/>
        <w:t>qualitative approaches.</w:t>
      </w:r>
    </w:p>
    <w:p>
      <w:r>
        <w:t>Published: 2023-07-31 13:44:29+00:00</w:t>
      </w:r>
    </w:p>
    <w:p>
      <w:r>
        <w:t>PDF URL: http://arxiv.org/pdf/2307.16664v1</w:t>
      </w:r>
    </w:p>
    <w:p>
      <w:r>
        <w:t>Downloaded Time: 2023-07-31</w:t>
      </w:r>
    </w:p>
    <w:p>
      <w:r>
        <w:br/>
      </w:r>
    </w:p>
    <w:p>
      <w:pPr>
        <w:pStyle w:val="Heading1"/>
      </w:pPr>
      <w:r>
        <w:t>Graph Structure from Point Clouds: Geometric Attention is All You Need</w:t>
      </w:r>
    </w:p>
    <w:p>
      <w:r>
        <w:t>Authors: Daniel Murnane</w:t>
      </w:r>
    </w:p>
    <w:p>
      <w:r>
        <w:t>Summary:</w:t>
        <w:br/>
        <w:t>The use of graph neural networks has produced significant advances in point</w:t>
        <w:br/>
        <w:t>cloud problems, such as those found in high energy physics. The question of how</w:t>
        <w:br/>
        <w:t>to produce a graph structure in these problems is usually treated as a matter</w:t>
        <w:br/>
        <w:t>of heuristics, employing fully connected graphs or K-nearest neighbors. In this</w:t>
        <w:br/>
        <w:t>work, we elevate this question to utmost importance as the Topology Problem. We</w:t>
        <w:br/>
        <w:t>propose an attention mechanism that allows a graph to be constructed in a</w:t>
        <w:br/>
        <w:t>learned space that handles geometrically the flow of relevance, providing one</w:t>
        <w:br/>
        <w:t>solution to the Topology Problem. We test this architecture, called</w:t>
        <w:br/>
        <w:t>GravNetNorm, on the task of top jet tagging, and show that it is competitive in</w:t>
        <w:br/>
        <w:t>tagging accuracy, and uses far fewer computational resources than all other</w:t>
        <w:br/>
        <w:t>comparable models.</w:t>
      </w:r>
    </w:p>
    <w:p>
      <w:r>
        <w:t>Published: 2023-07-31 13:44:22+00:00</w:t>
      </w:r>
    </w:p>
    <w:p>
      <w:r>
        <w:t>PDF URL: http://arxiv.org/pdf/2307.16662v1</w:t>
      </w:r>
    </w:p>
    <w:p>
      <w:r>
        <w:t>Downloaded Time: 2023-07-31</w:t>
      </w:r>
    </w:p>
    <w:p>
      <w:r>
        <w:br/>
      </w:r>
    </w:p>
    <w:p>
      <w:pPr>
        <w:pStyle w:val="Heading1"/>
      </w:pPr>
      <w:r>
        <w:t>Proactive Resource Request for Disaster Response: A Deep Learning-based Optimization Model</w:t>
      </w:r>
    </w:p>
    <w:p>
      <w:r>
        <w:t>Authors: Hongzhe Zhang, Xiaohang Zhao, Xiao Fang, Bintong Chen</w:t>
      </w:r>
    </w:p>
    <w:p>
      <w:r>
        <w:t>Summary:</w:t>
        <w:br/>
        <w:t>Disaster response is critical to save lives and reduce damages in the</w:t>
        <w:br/>
        <w:t>aftermath of a disaster. Fundamental to disaster response operations is the</w:t>
        <w:br/>
        <w:t>management of disaster relief resources. To this end, a local agency (e.g., a</w:t>
        <w:br/>
        <w:t>local emergency resource distribution center) collects demands from local</w:t>
        <w:br/>
        <w:t>communities affected by a disaster, dispatches available resources to meet the</w:t>
        <w:br/>
        <w:t>demands, and requests more resources from a central emergency management agency</w:t>
        <w:br/>
        <w:t>(e.g., Federal Emergency Management Agency in the U.S.). Prior resource</w:t>
        <w:br/>
        <w:t>management research for disaster response overlooks the problem of deciding</w:t>
        <w:br/>
        <w:t>optimal quantities of resources requested by a local agency. In response to</w:t>
        <w:br/>
        <w:t>this research gap, we define a new resource management problem that proactively</w:t>
        <w:br/>
        <w:t>decides optimal quantities of requested resources by considering both currently</w:t>
        <w:br/>
        <w:t>unfulfilled demands and future demands. To solve the problem, we take salient</w:t>
        <w:br/>
        <w:t>characteristics of the problem into consideration and develop a novel deep</w:t>
        <w:br/>
        <w:t>learning method for future demand prediction. We then formulate the problem as</w:t>
        <w:br/>
        <w:t>a stochastic optimization model, analyze key properties of the model, and</w:t>
        <w:br/>
        <w:t>propose an effective solution method to the problem based on the analyzed</w:t>
        <w:br/>
        <w:t>properties. We demonstrate the superior performance of our method over</w:t>
        <w:br/>
        <w:t>prevalent existing methods using both real world and simulated data. We also</w:t>
        <w:br/>
        <w:t>show its superiority over prevalent existing methods in a multi-stakeholder and</w:t>
        <w:br/>
        <w:t>multi-objective setting through simulations.</w:t>
      </w:r>
    </w:p>
    <w:p>
      <w:r>
        <w:t>Published: 2023-07-31 13:44:01+00:00</w:t>
      </w:r>
    </w:p>
    <w:p>
      <w:r>
        <w:t>PDF URL: http://arxiv.org/pdf/2307.16661v1</w:t>
      </w:r>
    </w:p>
    <w:p>
      <w:r>
        <w:t>Downloaded Time: 2023-07-31</w:t>
      </w:r>
    </w:p>
    <w:p>
      <w:r>
        <w:br/>
      </w:r>
    </w:p>
    <w:p>
      <w:pPr>
        <w:pStyle w:val="Heading1"/>
      </w:pPr>
      <w:r>
        <w:t>Sequential and Shared-Memory Parallel Algorithms for Partitioned Local Depths</w:t>
      </w:r>
    </w:p>
    <w:p>
      <w:r>
        <w:t>Authors: Aditya Devarakonda, Grey Ballard</w:t>
      </w:r>
    </w:p>
    <w:p>
      <w:r>
        <w:t>Summary:</w:t>
        <w:br/>
        <w:t>In this work, we design, analyze, and optimize sequential and shared-memory</w:t>
        <w:br/>
        <w:t>parallel algorithms for partitioned local depths (PaLD). Given a set of data</w:t>
        <w:br/>
        <w:t>points and pairwise distances, PaLD is a method for identifying strength of</w:t>
        <w:br/>
        <w:t>pairwise relationships based on relative distances, enabling the identification</w:t>
        <w:br/>
        <w:t>of strong ties within dense and sparse communities even if their sizes and</w:t>
        <w:br/>
        <w:t>within-community absolute distances vary greatly. We design two algorithmic</w:t>
        <w:br/>
        <w:t>variants that perform community structure analysis through triplet comparisons</w:t>
        <w:br/>
        <w:t>of pairwise distances. We present theoretical analyses of computation and</w:t>
        <w:br/>
        <w:t>communication costs and prove that the sequential algorithms are communication</w:t>
        <w:br/>
        <w:t>optimal, up to constant factors. We introduce performance optimization</w:t>
        <w:br/>
        <w:t>strategies that yield sequential speedups of up to $29\times$ over a baseline</w:t>
        <w:br/>
        <w:t>sequential implementation and parallel speedups of up to $19.4\times$ over</w:t>
        <w:br/>
        <w:t>optimized sequential implementations using up to $32$ threads on an Intel</w:t>
        <w:br/>
        <w:t>multicore CPU.</w:t>
      </w:r>
    </w:p>
    <w:p>
      <w:r>
        <w:t>Published: 2023-07-31 13:32:39+00:00</w:t>
      </w:r>
    </w:p>
    <w:p>
      <w:r>
        <w:t>PDF URL: http://arxiv.org/pdf/2307.16652v1</w:t>
      </w:r>
    </w:p>
    <w:p>
      <w:r>
        <w:t>Downloaded Time: 2023-07-31</w:t>
      </w:r>
    </w:p>
    <w:p>
      <w:r>
        <w:br/>
      </w:r>
    </w:p>
    <w:p>
      <w:pPr>
        <w:pStyle w:val="Heading1"/>
      </w:pPr>
      <w:r>
        <w:t>UDAMA: Unsupervised Domain Adaptation through Multi-discriminator Adversarial Training with Noisy Labels Improves Cardio-fitness Prediction</w:t>
      </w:r>
    </w:p>
    <w:p>
      <w:r>
        <w:t>Authors: Yu Wu, Dimitris Spathis, Hong Jia, Ignacio Perez-Pozuelo, Tomas Gonzales, Soren Brage, Nicholas Wareham, Cecilia Mascolo</w:t>
      </w:r>
    </w:p>
    <w:p>
      <w:r>
        <w:t>Summary:</w:t>
        <w:br/>
        <w:t>Deep learning models have shown great promise in various healthcare</w:t>
        <w:br/>
        <w:t>monitoring applications. However, most healthcare datasets with high-quality</w:t>
        <w:br/>
        <w:t>(gold-standard) labels are small-scale, as directly collecting ground truth is</w:t>
        <w:br/>
        <w:t>often costly and time-consuming. As a result, models developed and validated on</w:t>
        <w:br/>
        <w:t>small-scale datasets often suffer from overfitting and do not generalize well</w:t>
        <w:br/>
        <w:t>to unseen scenarios. At the same time, large amounts of imprecise</w:t>
        <w:br/>
        <w:t>(silver-standard) labeled data, annotated by approximate methods with the help</w:t>
        <w:br/>
        <w:t>of modern wearables and in the absence of ground truth validation, are starting</w:t>
        <w:br/>
        <w:t>to emerge. However, due to measurement differences, this data displays</w:t>
        <w:br/>
        <w:t>significant label distribution shifts, which motivates the use of domain</w:t>
        <w:br/>
        <w:t>adaptation. To this end, we introduce UDAMA, a method with two key components:</w:t>
        <w:br/>
        <w:t>Unsupervised Domain Adaptation and Multidiscriminator Adversarial Training,</w:t>
        <w:br/>
        <w:t>where we pre-train on the silver-standard data and employ adversarial</w:t>
        <w:br/>
        <w:t>adaptation with the gold-standard data along with two domain discriminators. In</w:t>
        <w:br/>
        <w:t>particular, we showcase the practical potential of UDAMA by applying it to</w:t>
        <w:br/>
        <w:t>Cardio-respiratory fitness (CRF) prediction. CRF is a crucial determinant of</w:t>
        <w:br/>
        <w:t>metabolic disease and mortality, and it presents labels with various levels of</w:t>
        <w:br/>
        <w:t>noise (goldand silver-standard), making it challenging to establish an accurate</w:t>
        <w:br/>
        <w:t>prediction model. Our results show promising performance by alleviating</w:t>
        <w:br/>
        <w:t>distribution shifts in various label shift settings. Additionally, by using</w:t>
        <w:br/>
        <w:t>data from two free-living cohort studies (Fenland and BBVS), we show that UDAMA</w:t>
        <w:br/>
        <w:t>consistently outperforms up to 12% compared to competitive transfer learning</w:t>
        <w:br/>
        <w:t>and state-of-the-art domain adaptation models, paving the way for leveraging</w:t>
        <w:br/>
        <w:t>noisy labeled data to improve fitness estimation at scale.</w:t>
      </w:r>
    </w:p>
    <w:p>
      <w:r>
        <w:t>Published: 2023-07-31 13:31:53+00:00</w:t>
      </w:r>
    </w:p>
    <w:p>
      <w:r>
        <w:t>PDF URL: http://arxiv.org/pdf/2307.16651v1</w:t>
      </w:r>
    </w:p>
    <w:p>
      <w:r>
        <w:t>Downloaded Time: 2023-07-31</w:t>
      </w:r>
    </w:p>
    <w:p>
      <w:r>
        <w:br/>
      </w:r>
    </w:p>
    <w:p>
      <w:pPr>
        <w:pStyle w:val="Heading1"/>
      </w:pPr>
      <w:r>
        <w:t>LLMs4OL: Large Language Models for Ontology Learning</w:t>
      </w:r>
    </w:p>
    <w:p>
      <w:r>
        <w:t>Authors: Hamed Babaei Giglou, Jennifer D'Souza, Sören Auer</w:t>
      </w:r>
    </w:p>
    <w:p>
      <w:r>
        <w:t>Summary:</w:t>
        <w:br/>
        <w:t>We propose the LLMs4OL approach, which utilizes Large Language Models (LLMs)</w:t>
        <w:br/>
        <w:t>for Ontology Learning (OL). LLMs have shown significant advancements in natural</w:t>
        <w:br/>
        <w:t>language processing, demonstrating their ability to capture complex language</w:t>
        <w:br/>
        <w:t>patterns in different knowledge domains. Our LLMs4OL paradigm investigates the</w:t>
        <w:br/>
        <w:t>following hypothesis: \textit{Can LLMs effectively apply their language pattern</w:t>
        <w:br/>
        <w:t>capturing capability to OL, which involves automatically extracting and</w:t>
        <w:br/>
        <w:t>structuring knowledge from natural language text?} To test this hypothesis, we</w:t>
        <w:br/>
        <w:t>conduct a comprehensive evaluation using the zero-shot prompting method. We</w:t>
        <w:br/>
        <w:t>evaluate nine different LLM model families for three main OL tasks: term</w:t>
        <w:br/>
        <w:t>typing, taxonomy discovery, and extraction of non-taxonomic relations.</w:t>
        <w:br/>
        <w:t>Additionally, the evaluations encompass diverse genres of ontological</w:t>
        <w:br/>
        <w:t>knowledge, including lexicosemantic knowledge in WordNet, geographical</w:t>
        <w:br/>
        <w:t>knowledge in GeoNames, and medical knowledge in UMLS.</w:t>
      </w:r>
    </w:p>
    <w:p>
      <w:r>
        <w:t>Published: 2023-07-31 13:27:21+00:00</w:t>
      </w:r>
    </w:p>
    <w:p>
      <w:r>
        <w:t>PDF URL: http://arxiv.org/pdf/2307.16648v1</w:t>
      </w:r>
    </w:p>
    <w:p>
      <w:r>
        <w:t>Downloaded Time: 2023-07-31</w:t>
      </w:r>
    </w:p>
    <w:p>
      <w:r>
        <w:br/>
      </w:r>
    </w:p>
    <w:p>
      <w:pPr>
        <w:pStyle w:val="Heading1"/>
      </w:pPr>
      <w:r>
        <w:t>Text-CRS: A Generalized Certified Robustness Framework against Textual Adversarial Attacks</w:t>
      </w:r>
    </w:p>
    <w:p>
      <w:r>
        <w:t>Authors: Xinyu Zhang, Hanbin Hong, Yuan Hong, Peng Huang, Binghui Wang, Zhongjie Ba, Kui Ren</w:t>
      </w:r>
    </w:p>
    <w:p>
      <w:r>
        <w:t>Summary:</w:t>
        <w:br/>
        <w:t>The language models, especially the basic text classification models, have</w:t>
        <w:br/>
        <w:t>been shown to be susceptible to textual adversarial attacks such as synonym</w:t>
        <w:br/>
        <w:t>substitution and word insertion attacks. To defend against such attacks, a</w:t>
        <w:br/>
        <w:t>growing body of research has been devoted to improving the model robustness.</w:t>
        <w:br/>
        <w:t>However, providing provable robustness guarantees instead of empirical</w:t>
        <w:br/>
        <w:t>robustness is still widely unexplored. In this paper, we propose Text-CRS, a</w:t>
        <w:br/>
        <w:t>generalized certified robustness framework for natural language processing</w:t>
        <w:br/>
        <w:t>(NLP) based on randomized smoothing. To our best knowledge, existing certified</w:t>
        <w:br/>
        <w:t>schemes for NLP can only certify the robustness against $\ell_0$ perturbations</w:t>
        <w:br/>
        <w:t>in synonym substitution attacks. Representing each word-level adversarial</w:t>
        <w:br/>
        <w:t>operation (i.e., synonym substitution, word reordering, insertion, and</w:t>
        <w:br/>
        <w:t>deletion) as a combination of permutation and embedding transformation, we</w:t>
        <w:br/>
        <w:t>propose novel smoothing theorems to derive robustness bounds in both</w:t>
        <w:br/>
        <w:t>permutation and embedding space against such adversarial operations. To further</w:t>
        <w:br/>
        <w:t>improve certified accuracy and radius, we consider the numerical relationships</w:t>
        <w:br/>
        <w:t>between discrete words and select proper noise distributions for the randomized</w:t>
        <w:br/>
        <w:t>smoothing. Finally, we conduct substantial experiments on multiple language</w:t>
        <w:br/>
        <w:t>models and datasets. Text-CRS can address all four different word-level</w:t>
        <w:br/>
        <w:t>adversarial operations and achieve a significant accuracy improvement. We also</w:t>
        <w:br/>
        <w:t>provide the first benchmark on certified accuracy and radius of four word-level</w:t>
        <w:br/>
        <w:t>operations, besides outperforming the state-of-the-art certification against</w:t>
        <w:br/>
        <w:t>synonym substitution attacks.</w:t>
      </w:r>
    </w:p>
    <w:p>
      <w:r>
        <w:t>Published: 2023-07-31 13:08:16+00:00</w:t>
      </w:r>
    </w:p>
    <w:p>
      <w:r>
        <w:t>PDF URL: http://arxiv.org/pdf/2307.16630v1</w:t>
      </w:r>
    </w:p>
    <w:p>
      <w:r>
        <w:t>Downloaded Time: 2023-07-31</w:t>
      </w:r>
    </w:p>
    <w:p>
      <w:r>
        <w:br/>
      </w:r>
    </w:p>
    <w:p>
      <w:pPr>
        <w:pStyle w:val="Heading1"/>
      </w:pPr>
      <w:r>
        <w:t>Model-based Causal Bayesian Optimization</w:t>
      </w:r>
    </w:p>
    <w:p>
      <w:r>
        <w:t>Authors: Scott Sussex, Pier Giuseppe Sessa, Anastasiia Makarova, Andreas Krause</w:t>
      </w:r>
    </w:p>
    <w:p>
      <w:r>
        <w:t>Summary:</w:t>
        <w:br/>
        <w:t>In Causal Bayesian Optimization (CBO), an agent intervenes on an unknown</w:t>
        <w:br/>
        <w:t>structural causal model to maximize a downstream reward variable. In this</w:t>
        <w:br/>
        <w:t>paper, we consider the generalization where other agents or external events</w:t>
        <w:br/>
        <w:t>also intervene on the system, which is key for enabling adaptiveness to</w:t>
        <w:br/>
        <w:t>non-stationarities such as weather changes, market forces, or adversaries. We</w:t>
        <w:br/>
        <w:t>formalize this generalization of CBO as Adversarial Causal Bayesian</w:t>
        <w:br/>
        <w:t>Optimization (ACBO) and introduce the first algorithm for ACBO with bounded</w:t>
        <w:br/>
        <w:t>regret: Causal Bayesian Optimization with Multiplicative Weights (CBO-MW). Our</w:t>
        <w:br/>
        <w:t>approach combines a classical online learning strategy with causal modeling of</w:t>
        <w:br/>
        <w:t>the rewards. To achieve this, it computes optimistic counterfactual reward</w:t>
        <w:br/>
        <w:t>estimates by propagating uncertainty through the causal graph. We derive regret</w:t>
        <w:br/>
        <w:t>bounds for CBO-MW that naturally depend on graph-related quantities. We further</w:t>
        <w:br/>
        <w:t>propose a scalable implementation for the case of combinatorial interventions</w:t>
        <w:br/>
        <w:t>and submodular rewards. Empirically, CBO-MW outperforms non-causal and</w:t>
        <w:br/>
        <w:t>non-adversarial Bayesian optimization methods on synthetic environments and</w:t>
        <w:br/>
        <w:t>environments based on real-word data. Our experiments include a realistic</w:t>
        <w:br/>
        <w:t>demonstration of how CBO-MW can be used to learn users' demand patterns in a</w:t>
        <w:br/>
        <w:t>shared mobility system and reposition vehicles in strategic areas.</w:t>
      </w:r>
    </w:p>
    <w:p>
      <w:r>
        <w:t>Published: 2023-07-31 13:02:36+00:00</w:t>
      </w:r>
    </w:p>
    <w:p>
      <w:r>
        <w:t>PDF URL: http://arxiv.org/pdf/2307.16625v1</w:t>
      </w:r>
    </w:p>
    <w:p>
      <w:r>
        <w:t>Downloaded Time: 2023-07-31</w:t>
      </w:r>
    </w:p>
    <w:p>
      <w:r>
        <w:br/>
      </w:r>
    </w:p>
    <w:p>
      <w:pPr>
        <w:pStyle w:val="Heading1"/>
      </w:pPr>
      <w:r>
        <w:t>Detecting diabetic retinopathy severity through fundus images using an ensemble of classifiers</w:t>
      </w:r>
    </w:p>
    <w:p>
      <w:r>
        <w:t>Authors: Eduard Popescu, Adrian Groza, Ioana Damian</w:t>
      </w:r>
    </w:p>
    <w:p>
      <w:r>
        <w:t>Summary:</w:t>
        <w:br/>
        <w:t>Diabetic retinopathy is an ocular condition that affects individuals with</w:t>
        <w:br/>
        <w:t>diabetes mellitus. It is a common complication of diabetes that can impact the</w:t>
        <w:br/>
        <w:t>eyes and lead to vision loss. One method for diagnosing diabetic retinopathy is</w:t>
        <w:br/>
        <w:t>the examination of the fundus of the eye. An ophthalmologist examines the back</w:t>
        <w:br/>
        <w:t>part of the eye, including the retina, optic nerve, and the blood vessels that</w:t>
        <w:br/>
        <w:t>supply the retina. In the case of diabetic retinopathy, the blood vessels in</w:t>
        <w:br/>
        <w:t>the retina deteriorate and can lead to bleeding, swelling, and other changes</w:t>
        <w:br/>
        <w:t>that affect vision. We proposed a method for detecting diabetic diabetic</w:t>
        <w:br/>
        <w:t>severity levels. First, a set of data-prerpocessing is applied to available</w:t>
        <w:br/>
        <w:t>data: adaptive equalisation, color normalisation, Gaussian filter, removal of</w:t>
        <w:br/>
        <w:t>the optic disc and blood vessels. Second, we perform image segmentation for</w:t>
        <w:br/>
        <w:t>relevant markers and extract features from the fundus images. Third, we apply</w:t>
        <w:br/>
        <w:t>an ensemble of classifiers and we assess the trust in the system.</w:t>
      </w:r>
    </w:p>
    <w:p>
      <w:r>
        <w:t>Published: 2023-07-31 12:58:33+00:00</w:t>
      </w:r>
    </w:p>
    <w:p>
      <w:r>
        <w:t>PDF URL: http://arxiv.org/pdf/2307.16622v1</w:t>
      </w:r>
    </w:p>
    <w:p>
      <w:r>
        <w:t>Downloaded Time: 2023-07-31</w:t>
      </w:r>
    </w:p>
    <w:p>
      <w:r>
        <w:br/>
      </w:r>
    </w:p>
    <w:p>
      <w:pPr>
        <w:pStyle w:val="Heading1"/>
      </w:pPr>
      <w:r>
        <w:t>LaplaceConfidence: a Graph-based Approach for Learning with Noisy Labels</w:t>
      </w:r>
    </w:p>
    <w:p>
      <w:r>
        <w:t>Authors: Mingcai Chen, Yuntao Du, Wei Tang, Baoming Zhang, Hao Cheng, Shuwei Qian, Chongjun Wang</w:t>
      </w:r>
    </w:p>
    <w:p>
      <w:r>
        <w:t>Summary:</w:t>
        <w:br/>
        <w:t>In real-world applications, perfect labels are rarely available, making it</w:t>
        <w:br/>
        <w:t>challenging to develop robust machine learning algorithms that can handle noisy</w:t>
        <w:br/>
        <w:t>labels. Recent methods have focused on filtering noise based on the discrepancy</w:t>
        <w:br/>
        <w:t>between model predictions and given noisy labels, assuming that samples with</w:t>
        <w:br/>
        <w:t>small classification losses are clean. This work takes a different approach by</w:t>
        <w:br/>
        <w:t>leveraging the consistency between the learned model and the entire noisy</w:t>
        <w:br/>
        <w:t>dataset using the rich representational and topological information in the</w:t>
        <w:br/>
        <w:t>data. We introduce LaplaceConfidence, a method that to obtain label confidence</w:t>
        <w:br/>
        <w:t>(i.e., clean probabilities) utilizing the Laplacian energy. Specifically, it</w:t>
        <w:br/>
        <w:t>first constructs graphs based on the feature representations of all noisy</w:t>
        <w:br/>
        <w:t>samples and minimizes the Laplacian energy to produce a low-energy graph. Clean</w:t>
        <w:br/>
        <w:t>labels should fit well into the low-energy graph while noisy ones should not,</w:t>
        <w:br/>
        <w:t>allowing our method to determine data's clean probabilities. Furthermore,</w:t>
        <w:br/>
        <w:t>LaplaceConfidence is embedded into a holistic method for robust training, where</w:t>
        <w:br/>
        <w:t>co-training technique generates unbiased label confidence and label</w:t>
        <w:br/>
        <w:t>refurbishment technique better utilizes it. We also explore the dimensionality</w:t>
        <w:br/>
        <w:t>reduction technique to accommodate our method on large-scale noisy datasets.</w:t>
        <w:br/>
        <w:t>Our experiments demonstrate that LaplaceConfidence outperforms state-of-the-art</w:t>
        <w:br/>
        <w:t>methods on benchmark datasets under both synthetic and real-world noise.</w:t>
      </w:r>
    </w:p>
    <w:p>
      <w:r>
        <w:t>Published: 2023-07-31 12:44:30+00:00</w:t>
      </w:r>
    </w:p>
    <w:p>
      <w:r>
        <w:t>PDF URL: http://arxiv.org/pdf/2307.16614v1</w:t>
      </w:r>
    </w:p>
    <w:p>
      <w:r>
        <w:t>Downloaded Time: 2023-07-31</w:t>
      </w:r>
    </w:p>
    <w:p>
      <w:r>
        <w:br/>
      </w:r>
    </w:p>
    <w:p>
      <w:pPr>
        <w:pStyle w:val="Heading1"/>
      </w:pPr>
      <w:r>
        <w:t>Noisy Self-Training with Data Augmentations for Offensive and Hate Speech Detection Tasks</w:t>
      </w:r>
    </w:p>
    <w:p>
      <w:r>
        <w:t>Authors: João A. Leite, Carolina Scarton, Diego F. Silva</w:t>
      </w:r>
    </w:p>
    <w:p>
      <w:r>
        <w:t>Summary:</w:t>
        <w:br/>
        <w:t>Online social media is rife with offensive and hateful comments, prompting</w:t>
        <w:br/>
        <w:t>the need for their automatic detection given the sheer amount of posts created</w:t>
        <w:br/>
        <w:t>every second. Creating high-quality human-labelled datasets for this task is</w:t>
        <w:br/>
        <w:t>difficult and costly, especially because non-offensive posts are significantly</w:t>
        <w:br/>
        <w:t>more frequent than offensive ones. However, unlabelled data is abundant,</w:t>
        <w:br/>
        <w:t>easier, and cheaper to obtain. In this scenario, self-training methods, using</w:t>
        <w:br/>
        <w:t>weakly-labelled examples to increase the amount of training data, can be</w:t>
        <w:br/>
        <w:t>employed. Recent "noisy" self-training approaches incorporate data augmentation</w:t>
        <w:br/>
        <w:t>techniques to ensure prediction consistency and increase robustness against</w:t>
        <w:br/>
        <w:t>noisy data and adversarial attacks. In this paper, we experiment with default</w:t>
        <w:br/>
        <w:t>and noisy self-training using three different textual data augmentation</w:t>
        <w:br/>
        <w:t>techniques across five different pre-trained BERT architectures varying in</w:t>
        <w:br/>
        <w:t>size. We evaluate our experiments on two offensive/hate-speech datasets and</w:t>
        <w:br/>
        <w:t>demonstrate that (i) self-training consistently improves performance regardless</w:t>
        <w:br/>
        <w:t>of model size, resulting in up to +1.5% F1-macro on both datasets, and (ii)</w:t>
        <w:br/>
        <w:t>noisy self-training with textual data augmentations, despite being successfully</w:t>
        <w:br/>
        <w:t>applied in similar settings, decreases performance on offensive and hate-speech</w:t>
        <w:br/>
        <w:t>domains when compared to the default method, even with state-of-the-art</w:t>
        <w:br/>
        <w:t>augmentations such as backtranslation.</w:t>
      </w:r>
    </w:p>
    <w:p>
      <w:r>
        <w:t>Published: 2023-07-31 12:35:54+00:00</w:t>
      </w:r>
    </w:p>
    <w:p>
      <w:r>
        <w:t>PDF URL: http://arxiv.org/pdf/2307.16609v1</w:t>
      </w:r>
    </w:p>
    <w:p>
      <w:r>
        <w:t>Downloaded Time: 2023-07-31</w:t>
      </w:r>
    </w:p>
    <w:p>
      <w:r>
        <w:br/>
      </w:r>
    </w:p>
    <w:p>
      <w:pPr>
        <w:pStyle w:val="Heading1"/>
      </w:pPr>
      <w:r>
        <w:t>Audio-visual video-to-speech synthesis with synthesized input audio</w:t>
      </w:r>
    </w:p>
    <w:p>
      <w:r>
        <w:t>Authors: Triantafyllos Kefalas, Yannis Panagakis, Maja Pantic</w:t>
      </w:r>
    </w:p>
    <w:p>
      <w:r>
        <w:t>Summary:</w:t>
        <w:br/>
        <w:t>Video-to-speech synthesis involves reconstructing the speech signal of a</w:t>
        <w:br/>
        <w:t>speaker from a silent video. The implicit assumption of this task is that the</w:t>
        <w:br/>
        <w:t>sound signal is either missing or contains a high amount of noise/corruption</w:t>
        <w:br/>
        <w:t>such that it is not useful for processing. Previous works in the literature</w:t>
        <w:br/>
        <w:t>either use video inputs only or employ both video and audio inputs during</w:t>
        <w:br/>
        <w:t>training, and discard the input audio pathway during inference. In this work we</w:t>
        <w:br/>
        <w:t>investigate the effect of using video and audio inputs for video-to-speech</w:t>
        <w:br/>
        <w:t>synthesis during both training and inference. In particular, we use pre-trained</w:t>
        <w:br/>
        <w:t>video-to-speech models to synthesize the missing speech signals and then train</w:t>
        <w:br/>
        <w:t>an audio-visual-to-speech synthesis model, using both the silent video and the</w:t>
        <w:br/>
        <w:t>synthesized speech as inputs, to predict the final reconstructed speech. Our</w:t>
        <w:br/>
        <w:t>experiments demonstrate that this approach is successful with both raw</w:t>
        <w:br/>
        <w:t>waveforms and mel spectrograms as target outputs.</w:t>
      </w:r>
    </w:p>
    <w:p>
      <w:r>
        <w:t>Published: 2023-07-31 11:39:05+00:00</w:t>
      </w:r>
    </w:p>
    <w:p>
      <w:r>
        <w:t>PDF URL: http://arxiv.org/pdf/2307.16584v1</w:t>
      </w:r>
    </w:p>
    <w:p>
      <w:r>
        <w:t>Downloaded Time: 2023-07-31</w:t>
      </w:r>
    </w:p>
    <w:p>
      <w:r>
        <w:br/>
      </w:r>
    </w:p>
    <w:p>
      <w:pPr>
        <w:pStyle w:val="Heading1"/>
      </w:pPr>
      <w:r>
        <w:t>A multiscale and multicriteria Generative Adversarial Network to synthesize 1-dimensional turbulent fields</w:t>
      </w:r>
    </w:p>
    <w:p>
      <w:r>
        <w:t>Authors: Carlos Granero-Belinchon, Manuel Cabeza Gallucci</w:t>
      </w:r>
    </w:p>
    <w:p>
      <w:r>
        <w:t>Summary:</w:t>
        <w:br/>
        <w:t>This article introduces a new Neural Network stochastic model to generate a</w:t>
        <w:br/>
        <w:t>1-dimensional stochastic field with turbulent velocity statistics. Both the</w:t>
        <w:br/>
        <w:t>model architecture and training procedure ground on the Kolmogorov and Obukhov</w:t>
        <w:br/>
        <w:t>statistical theories of fully developed turbulence, so guaranteeing</w:t>
        <w:br/>
        <w:t>descriptions of 1) energy distribution, 2) energy cascade and 3) intermittency</w:t>
        <w:br/>
        <w:t>across scales in agreement with experimental observations. The model is a</w:t>
        <w:br/>
        <w:t>Generative Adversarial Network with multiple multiscale optimization criteria.</w:t>
        <w:br/>
        <w:t>First, we use three physics-based criteria: the variance, skewness and flatness</w:t>
        <w:br/>
        <w:t>of the increments of the generated field that retrieve respectively the</w:t>
        <w:br/>
        <w:t>turbulent energy distribution, energy cascade and intermittency across scales.</w:t>
        <w:br/>
        <w:t>Second, the Generative Adversarial Network criterion, based on reproducing</w:t>
        <w:br/>
        <w:t>statistical distributions, is used on segments of different length of the</w:t>
        <w:br/>
        <w:t>generated field. Furthermore, to mimic multiscale decompositions frequently</w:t>
        <w:br/>
        <w:t>used in turbulence's studies, the model architecture is fully convolutional</w:t>
        <w:br/>
        <w:t>with kernel sizes varying along the multiple layers of the model. To train our</w:t>
        <w:br/>
        <w:t>model we use turbulent velocity signals from grid turbulence at Modane wind</w:t>
        <w:br/>
        <w:t>tunnel.</w:t>
      </w:r>
    </w:p>
    <w:p>
      <w:r>
        <w:t>Published: 2023-07-31 11:34:41+00:00</w:t>
      </w:r>
    </w:p>
    <w:p>
      <w:r>
        <w:t>PDF URL: http://arxiv.org/pdf/2307.16580v1</w:t>
      </w:r>
    </w:p>
    <w:p>
      <w:r>
        <w:t>Downloaded Time: 2023-07-31</w:t>
      </w:r>
    </w:p>
    <w:p>
      <w:r>
        <w:br/>
      </w:r>
    </w:p>
    <w:p>
      <w:pPr>
        <w:pStyle w:val="Heading1"/>
      </w:pPr>
      <w:r>
        <w:t>The Decimation Scheme for Symmetric Matrix Factorization</w:t>
      </w:r>
    </w:p>
    <w:p>
      <w:r>
        <w:t>Authors: Francesco Camilli, Marc Mézard</w:t>
      </w:r>
    </w:p>
    <w:p>
      <w:r>
        <w:t>Summary:</w:t>
        <w:br/>
        <w:t>Matrix factorization is an inference problem that has acquired importance due</w:t>
        <w:br/>
        <w:t>to its vast range of applications that go from dictionary learning to</w:t>
        <w:br/>
        <w:t>recommendation systems and machine learning with deep networks. The study of</w:t>
        <w:br/>
        <w:t>its fundamental statistical limits represents a true challenge, and despite a</w:t>
        <w:br/>
        <w:t>decade-long history of efforts in the community, there is still no closed</w:t>
        <w:br/>
        <w:t>formula able to describe its optimal performances in the case where the rank of</w:t>
        <w:br/>
        <w:t>the matrix scales linearly with its size. In the present paper, we study this</w:t>
        <w:br/>
        <w:t>extensive rank problem, extending the alternative 'decimation' procedure that</w:t>
        <w:br/>
        <w:t>we recently introduced, and carry out a thorough study of its performance.</w:t>
        <w:br/>
        <w:t>Decimation aims at recovering one column/line of the factors at a time, by</w:t>
        <w:br/>
        <w:t>mapping the problem into a sequence of neural network models of associative</w:t>
        <w:br/>
        <w:t>memory at a tunable temperature. Though being sub-optimal, decimation has the</w:t>
        <w:br/>
        <w:t>advantage of being theoretically analyzable. We extend its scope and analysis</w:t>
        <w:br/>
        <w:t>to two families of matrices. For a large class of compactly supported priors,</w:t>
        <w:br/>
        <w:t>we show that the replica symmetric free entropy of the neural network models</w:t>
        <w:br/>
        <w:t>takes a universal form in the low temperature limit. For sparse Ising prior, we</w:t>
        <w:br/>
        <w:t>show that the storage capacity of the neural network models diverges as</w:t>
        <w:br/>
        <w:t>sparsity in the patterns increases, and we introduce a simple algorithm based</w:t>
        <w:br/>
        <w:t>on a ground state search that implements decimation and performs matrix</w:t>
        <w:br/>
        <w:t>factorization, with no need of an informative initialization.</w:t>
      </w:r>
    </w:p>
    <w:p>
      <w:r>
        <w:t>Published: 2023-07-31 10:53:45+00:00</w:t>
      </w:r>
    </w:p>
    <w:p>
      <w:r>
        <w:t>PDF URL: http://arxiv.org/pdf/2307.16564v1</w:t>
      </w:r>
    </w:p>
    <w:p>
      <w:r>
        <w:t>Downloaded Time: 2023-07-31</w:t>
      </w:r>
    </w:p>
    <w:p>
      <w:r>
        <w:br/>
      </w:r>
    </w:p>
    <w:p>
      <w:pPr>
        <w:pStyle w:val="Heading1"/>
      </w:pPr>
      <w:r>
        <w:t>Line Search for Convex Minimization</w:t>
      </w:r>
    </w:p>
    <w:p>
      <w:r>
        <w:t>Authors: Laurent Orseau, Marcus Hutter</w:t>
      </w:r>
    </w:p>
    <w:p>
      <w:r>
        <w:t>Summary:</w:t>
        <w:br/>
        <w:t>Golden-section search and bisection search are the two main principled</w:t>
        <w:br/>
        <w:t>algorithms for 1d minimization of quasiconvex (unimodal) functions. The first</w:t>
        <w:br/>
        <w:t>one only uses function queries, while the second one also uses gradient</w:t>
        <w:br/>
        <w:t>queries. Other algorithms exist under much stronger assumptions, such as</w:t>
        <w:br/>
        <w:t>Newton's method. However, to the best of our knowledge, there is no principled</w:t>
        <w:br/>
        <w:t>exact line search algorithm for general convex functions -- including</w:t>
        <w:br/>
        <w:t>piecewise-linear and max-compositions of convex functions -- that takes</w:t>
        <w:br/>
        <w:t>advantage of convexity. We propose two such algorithms: $\Delta$-Bisection is a</w:t>
        <w:br/>
        <w:t>variant of bisection search that uses (sub)gradient information and convexity</w:t>
        <w:br/>
        <w:t>to speed up convergence, while $\Delta$-Secant is a variant of golden-section</w:t>
        <w:br/>
        <w:t>search and uses only function queries.</w:t>
        <w:br/>
        <w:t xml:space="preserve">  While bisection search reduces the $x$ interval by a factor 2 at every</w:t>
        <w:br/>
        <w:t>iteration, $\Delta$-Bisection reduces the (sometimes much) smaller $x^*$-gap</w:t>
        <w:br/>
        <w:t>$\Delta^x$ (the $x$ coordinates of $\Delta$) by at least a factor 2 at every</w:t>
        <w:br/>
        <w:t>iteration. Similarly, $\Delta$-Secant also reduces the $x^*$-gap by at least a</w:t>
        <w:br/>
        <w:t>factor 2 every second function query. Moreover, the $y^*$-gap $\Delta^y$ (the</w:t>
        <w:br/>
        <w:t>$y$ coordinates of $\Delta$) also provides a refined stopping criterion, which</w:t>
        <w:br/>
        <w:t>can also be used with other algorithms. Experiments on a few convex functions</w:t>
        <w:br/>
        <w:t>confirm that our algorithms are always faster than their quasiconvex</w:t>
        <w:br/>
        <w:t>counterparts, often by more than a factor 2.</w:t>
        <w:br/>
        <w:t xml:space="preserve">  We further design a quasi-exact line search algorithm based on</w:t>
        <w:br/>
        <w:t>$\Delta$-Secant. It can be used with gradient descent as a replacement for</w:t>
        <w:br/>
        <w:t>backtracking line search, for which some parameters can be finicky to tune --</w:t>
        <w:br/>
        <w:t>and we provide examples to this effect, on strongly-convex and smooth</w:t>
        <w:br/>
        <w:t>functions. We provide convergence guarantees, and confirm the efficiency of</w:t>
        <w:br/>
        <w:t>quasi-exact line search on a few single- and multivariate convex functions.</w:t>
      </w:r>
    </w:p>
    <w:p>
      <w:r>
        <w:t>Published: 2023-07-31 10:39:01+00:00</w:t>
      </w:r>
    </w:p>
    <w:p>
      <w:r>
        <w:t>PDF URL: http://arxiv.org/pdf/2307.16560v1</w:t>
      </w:r>
    </w:p>
    <w:p>
      <w:r>
        <w:t>Downloaded Time: 2023-07-31</w:t>
      </w:r>
    </w:p>
    <w:p>
      <w:r>
        <w:br/>
      </w:r>
    </w:p>
    <w:p>
      <w:pPr>
        <w:pStyle w:val="Heading1"/>
      </w:pPr>
      <w:r>
        <w:t>Simultaneous column-based deep learning progression analysis of atrophy associated with AMD in longitudinal OCT studies</w:t>
      </w:r>
    </w:p>
    <w:p>
      <w:r>
        <w:t>Authors: Adi Szeskin, Roei Yehuda, Or Shmueli, Jaime Levy, Leo Joskowicz</w:t>
      </w:r>
    </w:p>
    <w:p>
      <w:r>
        <w:t>Summary:</w:t>
        <w:br/>
        <w:t>Purpose: Disease progression of retinal atrophy associated with AMD requires</w:t>
        <w:br/>
        <w:t>the accurate quantification of the retinal atrophy changes on longitudinal OCT</w:t>
        <w:br/>
        <w:t>studies. It is based on finding, comparing, and delineating subtle atrophy</w:t>
        <w:br/>
        <w:t>changes on consecutive pairs (prior and current) of unregistered OCT scans.</w:t>
        <w:br/>
        <w:t>Methods: We present a fully automatic end-to-end pipeline for the simultaneous</w:t>
        <w:br/>
        <w:t>detection and quantification of time-related atrophy changes associated with</w:t>
        <w:br/>
        <w:t>dry AMD in pairs of OCT scans of a patient. It uses a novel simultaneous</w:t>
        <w:br/>
        <w:t>multi-channel column-based deep learning model trained on registered pairs of</w:t>
        <w:br/>
        <w:t>OCT scans that concurrently detects and segments retinal atrophy segments in</w:t>
        <w:br/>
        <w:t>consecutive OCT scans by classifying light scattering patterns in matched pairs</w:t>
        <w:br/>
        <w:t>of vertical pixel-wide columns (A-scans) in registered prior and current OCT</w:t>
        <w:br/>
        <w:t>slices (B-scans). Results: Experimental results on 4,040 OCT slices with 5.2M</w:t>
        <w:br/>
        <w:t>columns from 40 scans pairs of 18 patients (66% training/validation, 33%</w:t>
        <w:br/>
        <w:t>testing) with 24.13+-14.0 months apart in which Complete RPE and Outer Retinal</w:t>
        <w:br/>
        <w:t>Atrophy (cRORA) was identified in 1,998 OCT slices (735 atrophy lesions from</w:t>
        <w:br/>
        <w:t>3,732 segments, 0.45M columns) yield a mean atrophy segments detection</w:t>
        <w:br/>
        <w:t>precision, recall of 0.90+-0.09, 0.95+-0.06 and 0.74+-0.18, 0.94+-0.12 for</w:t>
        <w:br/>
        <w:t>atrophy lesions with AUC=0.897, all above observer variability. Simultaneous</w:t>
        <w:br/>
        <w:t>classification outperforms standalone classification precision and recall by</w:t>
        <w:br/>
        <w:t>30+-62% and 27+-0% for atrophy segments and lesions. Conclusions: simultaneous</w:t>
        <w:br/>
        <w:t>column-based detection and quantification of retinal atrophy changes associated</w:t>
        <w:br/>
        <w:t>with AMD is accurate and outperforms standalone classification methods.</w:t>
        <w:br/>
        <w:t>Translational relevance: an automatic and efficient way to detect and quantify</w:t>
        <w:br/>
        <w:t>retinal atrophy changes associated with AMD.</w:t>
      </w:r>
    </w:p>
    <w:p>
      <w:r>
        <w:t>Published: 2023-07-31 10:38:07+00:00</w:t>
      </w:r>
    </w:p>
    <w:p>
      <w:r>
        <w:t>PDF URL: http://arxiv.org/pdf/2307.16559v1</w:t>
      </w:r>
    </w:p>
    <w:p>
      <w:r>
        <w:t>Downloaded Time: 2023-07-31</w:t>
      </w:r>
    </w:p>
    <w:p>
      <w:r>
        <w:br/>
      </w:r>
    </w:p>
    <w:p>
      <w:pPr>
        <w:pStyle w:val="Heading1"/>
      </w:pPr>
      <w:r>
        <w:t>Deep Learning and Computer Vision for Glaucoma Detection: A Review</w:t>
      </w:r>
    </w:p>
    <w:p>
      <w:r>
        <w:t>Authors: Mona Ashtari-Majlan, Mohammad Mahdi Dehshibi, David Masip</w:t>
      </w:r>
    </w:p>
    <w:p>
      <w:r>
        <w:t>Summary:</w:t>
        <w:br/>
        <w:t>Glaucoma is the leading cause of irreversible blindness worldwide and poses</w:t>
        <w:br/>
        <w:t>significant diagnostic challenges due to its reliance on subjective evaluation.</w:t>
        <w:br/>
        <w:t>However, recent advances in computer vision and deep learning have demonstrated</w:t>
        <w:br/>
        <w:t>the potential for automated assessment. In this paper, we survey recent studies</w:t>
        <w:br/>
        <w:t>on AI-based glaucoma diagnosis using fundus, optical coherence tomography, and</w:t>
        <w:br/>
        <w:t>visual field images, with a particular emphasis on deep learning-based methods.</w:t>
        <w:br/>
        <w:t>We provide an updated taxonomy that organizes methods into architectural</w:t>
        <w:br/>
        <w:t>paradigms and includes links to available source code to enhance the</w:t>
        <w:br/>
        <w:t>reproducibility of the methods. Through rigorous benchmarking on widely-used</w:t>
        <w:br/>
        <w:t>public datasets, we reveal performance gaps in generalizability, uncertainty</w:t>
        <w:br/>
        <w:t>estimation, and multimodal integration. Additionally, our survey curates key</w:t>
        <w:br/>
        <w:t>datasets while highlighting limitations such as scale, labeling</w:t>
        <w:br/>
        <w:t>inconsistencies, and bias. We outline open research challenges and detail</w:t>
        <w:br/>
        <w:t>promising directions for future studies. This survey is expected to be useful</w:t>
        <w:br/>
        <w:t>for both AI researchers seeking to translate advances into practice and</w:t>
        <w:br/>
        <w:t>ophthalmologists aiming to improve clinical workflows and diagnosis using the</w:t>
        <w:br/>
        <w:t>latest AI outcomes.</w:t>
      </w:r>
    </w:p>
    <w:p>
      <w:r>
        <w:t>Published: 2023-07-31 09:49:51+00:00</w:t>
      </w:r>
    </w:p>
    <w:p>
      <w:r>
        <w:t>PDF URL: http://arxiv.org/pdf/2307.16528v1</w:t>
      </w:r>
    </w:p>
    <w:p>
      <w:r>
        <w:t>Downloaded Time: 2023-07-31</w:t>
      </w:r>
    </w:p>
    <w:p>
      <w:r>
        <w:br/>
      </w:r>
    </w:p>
    <w:p>
      <w:pPr>
        <w:pStyle w:val="Heading1"/>
      </w:pPr>
      <w:r>
        <w:t>No Fair Lunch: A Causal Perspective on Dataset Bias in Machine Learning for Medical Imaging</w:t>
      </w:r>
    </w:p>
    <w:p>
      <w:r>
        <w:t>Authors: Charles Jones, Daniel C. Castro, Fabio De Sousa Ribeiro, Ozan Oktay, Melissa McCradden, Ben Glocker</w:t>
      </w:r>
    </w:p>
    <w:p>
      <w:r>
        <w:t>Summary:</w:t>
        <w:br/>
        <w:t>As machine learning methods gain prominence within clinical decision-making,</w:t>
        <w:br/>
        <w:t>addressing fairness concerns becomes increasingly urgent. Despite considerable</w:t>
        <w:br/>
        <w:t>work dedicated to detecting and ameliorating algorithmic bias, today's methods</w:t>
        <w:br/>
        <w:t>are deficient with potentially harmful consequences. Our causal perspective</w:t>
        <w:br/>
        <w:t>sheds new light on algorithmic bias, highlighting how different sources of</w:t>
        <w:br/>
        <w:t>dataset bias may appear indistinguishable yet require substantially different</w:t>
        <w:br/>
        <w:t>mitigation strategies. We introduce three families of causal bias mechanisms</w:t>
        <w:br/>
        <w:t>stemming from disparities in prevalence, presentation, and annotation. Our</w:t>
        <w:br/>
        <w:t>causal analysis underscores how current mitigation methods tackle only a narrow</w:t>
        <w:br/>
        <w:t>and often unrealistic subset of scenarios. We provide a practical three-step</w:t>
        <w:br/>
        <w:t>framework for reasoning about fairness in medical imaging, supporting the</w:t>
        <w:br/>
        <w:t>development of safe and equitable AI prediction models.</w:t>
      </w:r>
    </w:p>
    <w:p>
      <w:r>
        <w:t>Published: 2023-07-31 09:48:32+00:00</w:t>
      </w:r>
    </w:p>
    <w:p>
      <w:r>
        <w:t>PDF URL: http://arxiv.org/pdf/2307.16526v1</w:t>
      </w:r>
    </w:p>
    <w:p>
      <w:r>
        <w:t>Downloaded Time: 2023-07-31</w:t>
      </w:r>
    </w:p>
    <w:p>
      <w:r>
        <w:br/>
      </w:r>
    </w:p>
    <w:p>
      <w:pPr>
        <w:pStyle w:val="Heading1"/>
      </w:pPr>
      <w:r>
        <w:t>Deception Abilities Emerged in Large Language Models</w:t>
      </w:r>
    </w:p>
    <w:p>
      <w:r>
        <w:t>Authors: Thilo Hagendorff</w:t>
      </w:r>
    </w:p>
    <w:p>
      <w:r>
        <w:t>Summary:</w:t>
        <w:br/>
        <w:t>Large language models (LLMs) are currently at the forefront of intertwining</w:t>
        <w:br/>
        <w:t>artificial intelligence (AI) systems with human communication and everyday</w:t>
        <w:br/>
        <w:t>life. Thus, aligning them with human values is of great importance. However,</w:t>
        <w:br/>
        <w:t>given the steady increase in reasoning abilities, future LLMs are under</w:t>
        <w:br/>
        <w:t>suspicion of becoming able to deceive human operators and utilizing this</w:t>
        <w:br/>
        <w:t>ability to bypass monitoring efforts. As a prerequisite to this, LLMs need to</w:t>
        <w:br/>
        <w:t>possess a conceptual understanding of deception strategies. This study reveals</w:t>
        <w:br/>
        <w:t>that such strategies emerged in state-of-the-art LLMs, such as GPT-4, but were</w:t>
        <w:br/>
        <w:t>non-existent in earlier LLMs. We conduct a series of experiments showing that</w:t>
        <w:br/>
        <w:t>state-of-the-art LLMs are able to understand and induce false beliefs in other</w:t>
        <w:br/>
        <w:t>agents, that their performance in complex deception scenarios can be amplified</w:t>
        <w:br/>
        <w:t>utilizing chain-of-thought reasoning, and that eliciting Machiavellianism in</w:t>
        <w:br/>
        <w:t>LLMs can alter their propensity to deceive. In sum, revealing hitherto unknown</w:t>
        <w:br/>
        <w:t>machine behavior in LLMs, our study contributes to the nascent field of machine</w:t>
        <w:br/>
        <w:t>psychology.</w:t>
      </w:r>
    </w:p>
    <w:p>
      <w:r>
        <w:t>Published: 2023-07-31 09:27:01+00:00</w:t>
      </w:r>
    </w:p>
    <w:p>
      <w:r>
        <w:t>PDF URL: http://arxiv.org/pdf/2307.16513v1</w:t>
      </w:r>
    </w:p>
    <w:p>
      <w:r>
        <w:t>Downloaded Time: 2023-07-31</w:t>
      </w:r>
    </w:p>
    <w:p>
      <w:r>
        <w:br/>
      </w:r>
    </w:p>
    <w:p>
      <w:pPr>
        <w:pStyle w:val="Heading1"/>
      </w:pPr>
      <w:r>
        <w:t>Classifying multilingual party manifestos: Domain transfer across country, time, and genre</w:t>
      </w:r>
    </w:p>
    <w:p>
      <w:r>
        <w:t>Authors: Matthias Aßenmacher, Nadja Sauter, Christian Heumann</w:t>
      </w:r>
    </w:p>
    <w:p>
      <w:r>
        <w:t>Summary:</w:t>
        <w:br/>
        <w:t>Annotating costs of large corpora are still one of the main bottlenecks in</w:t>
        <w:br/>
        <w:t>empirical social science research. On the one hand, making use of the</w:t>
        <w:br/>
        <w:t>capabilities of domain transfer allows re-using annotated data sets and trained</w:t>
        <w:br/>
        <w:t>models. On the other hand, it is not clear how well domain transfer works and</w:t>
        <w:br/>
        <w:t>how reliable the results are for transfer across different dimensions. We</w:t>
        <w:br/>
        <w:t>explore the potential of domain transfer across geographical locations,</w:t>
        <w:br/>
        <w:t>languages, time, and genre in a large-scale database of political manifestos.</w:t>
        <w:br/>
        <w:t>First, we show the strong within-domain classification performance of</w:t>
        <w:br/>
        <w:t>fine-tuned transformer models. Second, we vary the genre of the test set across</w:t>
        <w:br/>
        <w:t>the aforementioned dimensions to test for the fine-tuned models' robustness and</w:t>
        <w:br/>
        <w:t>transferability. For switching genres, we use an external corpus of transcribed</w:t>
        <w:br/>
        <w:t>speeches from New Zealand politicians while for the other three dimensions,</w:t>
        <w:br/>
        <w:t>custom splits of the Manifesto database are used. While BERT achieves the best</w:t>
        <w:br/>
        <w:t>scores in the initial experiments across modalities, DistilBERT proves to be</w:t>
        <w:br/>
        <w:t>competitive at a lower computational expense and is thus used for further</w:t>
        <w:br/>
        <w:t>experiments across time and country. The results of the additional analysis</w:t>
        <w:br/>
        <w:t>show that (Distil)BERT can be applied to future data with similar performance.</w:t>
        <w:br/>
        <w:t>Moreover, we observe (partly) notable differences between the political</w:t>
        <w:br/>
        <w:t>manifestos of different countries of origin, even if these countries share a</w:t>
        <w:br/>
        <w:t>language or a cultural background.</w:t>
      </w:r>
    </w:p>
    <w:p>
      <w:r>
        <w:t>Published: 2023-07-31 09:16:13+00:00</w:t>
      </w:r>
    </w:p>
    <w:p>
      <w:r>
        <w:t>PDF URL: http://arxiv.org/pdf/2307.16511v1</w:t>
      </w:r>
    </w:p>
    <w:p>
      <w:r>
        <w:t>Downloaded Time: 2023-07-31</w:t>
      </w:r>
    </w:p>
    <w:p>
      <w:r>
        <w:br/>
      </w:r>
    </w:p>
    <w:p>
      <w:pPr>
        <w:pStyle w:val="Heading1"/>
      </w:pPr>
      <w:r>
        <w:t>Explainable Equivariant Neural Networks for Particle Physics: PELICAN</w:t>
      </w:r>
    </w:p>
    <w:p>
      <w:r>
        <w:t>Authors: Alexander Bogatskiy, Timothy Hoffman, David W. Miller, Jan T. Offermann, Xiaoyang Liu</w:t>
      </w:r>
    </w:p>
    <w:p>
      <w:r>
        <w:t>Summary:</w:t>
        <w:br/>
        <w:t>We present a comprehensive study of the PELICAN machine learning algorithm</w:t>
        <w:br/>
        <w:t>architecture in the context of both tagging (classification) and reconstructing</w:t>
        <w:br/>
        <w:t>(regression) Lorentz-boosted top quarks, including the difficult task of</w:t>
        <w:br/>
        <w:t>specifically identifying and measuring the $W$-boson inside the dense</w:t>
        <w:br/>
        <w:t>environment of the boosted hadronic final state. PELICAN is a novel permutation</w:t>
        <w:br/>
        <w:t>equivariant and Lorentz invariant or covariant aggregator network designed to</w:t>
        <w:br/>
        <w:t>overcome common limitations found in architectures applied to particle physics</w:t>
        <w:br/>
        <w:t>problems. Compared to many approaches that use non-specialized architectures</w:t>
        <w:br/>
        <w:t>that neglect underlying physics principles and require very large numbers of</w:t>
        <w:br/>
        <w:t>parameters, PELICAN employs a fundamentally symmetry group-based architecture</w:t>
        <w:br/>
        <w:t>that demonstrates benefits in terms of reduced complexity, increased</w:t>
        <w:br/>
        <w:t>interpretability, and raw performance. When tested on the standard task of</w:t>
        <w:br/>
        <w:t>Lorentz-boosted top quark tagging, PELICAN outperforms existing competitors</w:t>
        <w:br/>
        <w:t>with much lower model complexity and high sample efficiency. On the less common</w:t>
        <w:br/>
        <w:t>and more complex task of four-momentum regression, PELICAN also outperforms</w:t>
        <w:br/>
        <w:t>hand-crafted algorithms. We discuss the implications of symmetry-restricted</w:t>
        <w:br/>
        <w:t>architectures for the wider field of machine learning for physics.</w:t>
      </w:r>
    </w:p>
    <w:p>
      <w:r>
        <w:t>Published: 2023-07-31 09:08:40+00:00</w:t>
      </w:r>
    </w:p>
    <w:p>
      <w:r>
        <w:t>PDF URL: http://arxiv.org/pdf/2307.16506v1</w:t>
      </w:r>
    </w:p>
    <w:p>
      <w:r>
        <w:t>Downloaded Time: 2023-07-31</w:t>
      </w:r>
    </w:p>
    <w:p>
      <w:r>
        <w:br/>
      </w:r>
    </w:p>
    <w:p>
      <w:pPr>
        <w:pStyle w:val="Heading1"/>
      </w:pPr>
      <w:r>
        <w:t>Value-Informed Skill Chaining for Policy Learning of Long-Horizon Tasks with Surgical Robot</w:t>
      </w:r>
    </w:p>
    <w:p>
      <w:r>
        <w:t>Authors: Tao Huang, Kai Chen, Wang Wei, Jianan Li, Yonghao Long, Qi Dou</w:t>
      </w:r>
    </w:p>
    <w:p>
      <w:r>
        <w:t>Summary:</w:t>
        <w:br/>
        <w:t>Reinforcement learning is still struggling with solving long-horizon surgical</w:t>
        <w:br/>
        <w:t>robot tasks which involve multiple steps over an extended duration of time due</w:t>
        <w:br/>
        <w:t>to the policy exploration challenge. Recent methods try to tackle this problem</w:t>
        <w:br/>
        <w:t>by skill chaining, in which the long-horizon task is decomposed into multiple</w:t>
        <w:br/>
        <w:t>subtasks for easing the exploration burden and subtask policies are temporally</w:t>
        <w:br/>
        <w:t>connected to complete the whole long-horizon task. However, smoothly connecting</w:t>
        <w:br/>
        <w:t>all subtask policies is difficult for surgical robot scenarios. Not all states</w:t>
        <w:br/>
        <w:t>are equally suitable for connecting two adjacent subtasks. An undesired</w:t>
        <w:br/>
        <w:t>terminate state of the previous subtask would make the current subtask policy</w:t>
        <w:br/>
        <w:t>unstable and result in a failed execution. In this work, we introduce</w:t>
        <w:br/>
        <w:t>value-informed skill chaining (ViSkill), a novel reinforcement learning</w:t>
        <w:br/>
        <w:t>framework for long-horizon surgical robot tasks. The core idea is to</w:t>
        <w:br/>
        <w:t>distinguish which terminal state is suitable for starting all the following</w:t>
        <w:br/>
        <w:t>subtask policies. To achieve this target, we introduce a state value function</w:t>
        <w:br/>
        <w:t>that estimates the expected success probability of the entire task given a</w:t>
        <w:br/>
        <w:t>state. Based on this value function, a chaining policy is learned to instruct</w:t>
        <w:br/>
        <w:t>subtask policies to terminate at the state with the highest value so that all</w:t>
        <w:br/>
        <w:t>subsequent policies are more likely to be connected for accomplishing the task.</w:t>
        <w:br/>
        <w:t>We demonstrate the effectiveness of our method on three complex surgical robot</w:t>
        <w:br/>
        <w:t>tasks from SurRoL, a comprehensive surgical simulation platform, achieving high</w:t>
        <w:br/>
        <w:t>task success rates and execution efficiency. Code is available at</w:t>
        <w:br/>
        <w:t>$\href{https://github.com/med-air/ViSkill}{\text{https://github.com/med-air/ViSkill}}$.</w:t>
      </w:r>
    </w:p>
    <w:p>
      <w:r>
        <w:t>Published: 2023-07-31 08:55:49+00:00</w:t>
      </w:r>
    </w:p>
    <w:p>
      <w:r>
        <w:t>PDF URL: http://arxiv.org/pdf/2307.16503v1</w:t>
      </w:r>
    </w:p>
    <w:p>
      <w:r>
        <w:t>Downloaded Time: 2023-07-31</w:t>
      </w:r>
    </w:p>
    <w:p>
      <w:r>
        <w:br/>
      </w:r>
    </w:p>
    <w:p>
      <w:pPr>
        <w:pStyle w:val="Heading1"/>
      </w:pPr>
      <w:r>
        <w:t>Learning Generalizable Tool Use with Non-rigid Grasp-pose Registration</w:t>
      </w:r>
    </w:p>
    <w:p>
      <w:r>
        <w:t>Authors: Malte Mosbach, Sven Behnke</w:t>
      </w:r>
    </w:p>
    <w:p>
      <w:r>
        <w:t>Summary:</w:t>
        <w:br/>
        <w:t>Tool use, a hallmark feature of human intelligence, remains a challenging</w:t>
        <w:br/>
        <w:t>problem in robotics due the complex contacts and high-dimensional action space.</w:t>
        <w:br/>
        <w:t>In this work, we present a novel method to enable reinforcement learning of</w:t>
        <w:br/>
        <w:t>tool use behaviors. Our approach provides a scalable way to learn the operation</w:t>
        <w:br/>
        <w:t>of tools in a new category using only a single demonstration. To this end, we</w:t>
        <w:br/>
        <w:t>propose a new method for generalizing grasping configurations of multi-fingered</w:t>
        <w:br/>
        <w:t>robotic hands to novel objects. This is used to guide the policy search via</w:t>
        <w:br/>
        <w:t>favorable initializations and a shaped reward signal. The learned policies</w:t>
        <w:br/>
        <w:t>solve complex tool use tasks and generalize to unseen tools at test time.</w:t>
        <w:br/>
        <w:t>Visualizations and videos of the trained policies are available at</w:t>
        <w:br/>
        <w:t>https://maltemosbach.github.io/generalizable_tool_use.</w:t>
      </w:r>
    </w:p>
    <w:p>
      <w:r>
        <w:t>Published: 2023-07-31 08:49:11+00:00</w:t>
      </w:r>
    </w:p>
    <w:p>
      <w:r>
        <w:t>PDF URL: http://arxiv.org/pdf/2307.16499v1</w:t>
      </w:r>
    </w:p>
    <w:p>
      <w:r>
        <w:t>Downloaded Time: 2023-07-31</w:t>
      </w:r>
    </w:p>
    <w:p>
      <w:r>
        <w:br/>
      </w:r>
    </w:p>
    <w:p>
      <w:pPr>
        <w:pStyle w:val="Heading1"/>
      </w:pPr>
      <w:r>
        <w:t>Don't be so negative! Score-based Generative Modeling with Oracle-assisted Guidance</w:t>
      </w:r>
    </w:p>
    <w:p>
      <w:r>
        <w:t>Authors: Saeid Naderiparizi, Xiaoxuan Liang, Berend Zwartsenberg, Frank Wood</w:t>
      </w:r>
    </w:p>
    <w:p>
      <w:r>
        <w:t>Summary:</w:t>
        <w:br/>
        <w:t>The maximum likelihood principle advocates parameter estimation via</w:t>
        <w:br/>
        <w:t>optimization of the data likelihood function. Models estimated in this way can</w:t>
        <w:br/>
        <w:t>exhibit a variety of generalization characteristics dictated by, e.g.</w:t>
        <w:br/>
        <w:t>architecture, parameterization, and optimization bias. This work addresses</w:t>
        <w:br/>
        <w:t>model learning in a setting where there further exists side-information in the</w:t>
        <w:br/>
        <w:t>form of an oracle that can label samples as being outside the support of the</w:t>
        <w:br/>
        <w:t>true data generating distribution. Specifically we develop a new denoising</w:t>
        <w:br/>
        <w:t>diffusion probabilistic modeling (DDPM) methodology, Gen-neG, that leverages</w:t>
        <w:br/>
        <w:t>this additional side-information. Our approach builds on generative adversarial</w:t>
        <w:br/>
        <w:t>networks (GANs) and discriminator guidance in diffusion models to guide the</w:t>
        <w:br/>
        <w:t>generation process towards the positive support region indicated by the oracle.</w:t>
        <w:br/>
        <w:t>We empirically establish the utility of Gen-neG in applications including</w:t>
        <w:br/>
        <w:t>collision avoidance in self-driving simulators and safety-guarded human motion</w:t>
        <w:br/>
        <w:t>generation.</w:t>
      </w:r>
    </w:p>
    <w:p>
      <w:r>
        <w:t>Published: 2023-07-31 07:52:00+00:00</w:t>
      </w:r>
    </w:p>
    <w:p>
      <w:r>
        <w:t>PDF URL: http://arxiv.org/pdf/2307.16463v1</w:t>
      </w:r>
    </w:p>
    <w:p>
      <w:r>
        <w:t>Downloaded Time: 2023-07-31</w:t>
      </w:r>
    </w:p>
    <w:p>
      <w:r>
        <w:br/>
      </w:r>
    </w:p>
    <w:p>
      <w:pPr>
        <w:pStyle w:val="Heading1"/>
      </w:pPr>
      <w:r>
        <w:t>L3DMC: Lifelong Learning using Distillation via Mixed-Curvature Space</w:t>
      </w:r>
    </w:p>
    <w:p>
      <w:r>
        <w:t>Authors: Kaushik Roy, Peyman Moghadam, Mehrtash Harandi</w:t>
      </w:r>
    </w:p>
    <w:p>
      <w:r>
        <w:t>Summary:</w:t>
        <w:br/>
        <w:t>The performance of a lifelong learning (L3) model degrades when it is trained</w:t>
        <w:br/>
        <w:t>on a series of tasks, as the geometrical formation of the embedding space</w:t>
        <w:br/>
        <w:t>changes while learning novel concepts sequentially. The majority of existing L3</w:t>
        <w:br/>
        <w:t>approaches operate on a fixed-curvature (e.g., zero-curvature Euclidean) space</w:t>
        <w:br/>
        <w:t>that is not necessarily suitable for modeling the complex geometric structure</w:t>
        <w:br/>
        <w:t>of data. Furthermore, the distillation strategies apply constraints directly on</w:t>
        <w:br/>
        <w:t>low-dimensional embeddings, discouraging the L3 model from learning new</w:t>
        <w:br/>
        <w:t>concepts by making the model highly stable. To address the problem, we propose</w:t>
        <w:br/>
        <w:t>a distillation strategy named L3DMC that operates on mixed-curvature spaces to</w:t>
        <w:br/>
        <w:t>preserve the already-learned knowledge by modeling and maintaining complex</w:t>
        <w:br/>
        <w:t>geometrical structures. We propose to embed the projected low dimensional</w:t>
        <w:br/>
        <w:t>embedding of fixed-curvature spaces (Euclidean and hyperbolic) to</w:t>
        <w:br/>
        <w:t>higher-dimensional Reproducing Kernel Hilbert Space (RKHS) using a</w:t>
        <w:br/>
        <w:t>positive-definite kernel function to attain rich representation. Afterward, we</w:t>
        <w:br/>
        <w:t>optimize the L3 model by minimizing the discrepancies between the new sample</w:t>
        <w:br/>
        <w:t>representation and the subspace constructed using the old representation in</w:t>
        <w:br/>
        <w:t>RKHS. L3DMC is capable of adapting new knowledge better without forgetting old</w:t>
        <w:br/>
        <w:t>knowledge as it combines the representation power of multiple fixed-curvature</w:t>
        <w:br/>
        <w:t>spaces and is performed on higher-dimensional RKHS. Thorough experiments on</w:t>
        <w:br/>
        <w:t>three benchmarks demonstrate the effectiveness of our proposed distillation</w:t>
        <w:br/>
        <w:t>strategy for medical image classification in L3 settings. Our code</w:t>
        <w:br/>
        <w:t>implementation is publicly available at</w:t>
        <w:br/>
        <w:t>https://github.com/csiro-robotics/L3DMC.</w:t>
      </w:r>
    </w:p>
    <w:p>
      <w:r>
        <w:t>Published: 2023-07-31 07:36:50+00:00</w:t>
      </w:r>
    </w:p>
    <w:p>
      <w:r>
        <w:t>PDF URL: http://arxiv.org/pdf/2307.16459v1</w:t>
      </w:r>
    </w:p>
    <w:p>
      <w:r>
        <w:t>Downloaded Time: 2023-07-31</w:t>
      </w:r>
    </w:p>
    <w:p>
      <w:r>
        <w:br/>
      </w:r>
    </w:p>
    <w:p>
      <w:pPr>
        <w:pStyle w:val="Heading1"/>
      </w:pPr>
      <w:r>
        <w:t>A continuous Structural Intervention Distance to compare Causal Graphs</w:t>
      </w:r>
    </w:p>
    <w:p>
      <w:r>
        <w:t>Authors: Mihir Dhanakshirur, Felix Laumann, Junhyung Park, Mauricio Barahona</w:t>
      </w:r>
    </w:p>
    <w:p>
      <w:r>
        <w:t>Summary:</w:t>
        <w:br/>
        <w:t>Understanding and adequately assessing the difference between a true and a</w:t>
        <w:br/>
        <w:t>learnt causal graphs is crucial for causal inference under interventions. As an</w:t>
        <w:br/>
        <w:t>extension to the graph-based structural Hamming distance and structural</w:t>
        <w:br/>
        <w:t>intervention distance, we propose a novel continuous-measured metric that</w:t>
        <w:br/>
        <w:t>considers the underlying data in addition to the graph structure for its</w:t>
        <w:br/>
        <w:t>calculation of the difference between a true and a learnt causal graph. The</w:t>
        <w:br/>
        <w:t>distance is based on embedding intervention distributions over each pair of</w:t>
        <w:br/>
        <w:t>nodes as conditional mean embeddings into reproducing kernel Hilbert spaces and</w:t>
        <w:br/>
        <w:t>estimating their difference by the maximum (conditional) mean discrepancy. We</w:t>
        <w:br/>
        <w:t>show theoretical results which we validate with numerical experiments on</w:t>
        <w:br/>
        <w:t>synthetic data.</w:t>
      </w:r>
    </w:p>
    <w:p>
      <w:r>
        <w:t>Published: 2023-07-31 07:20:26+00:00</w:t>
      </w:r>
    </w:p>
    <w:p>
      <w:r>
        <w:t>PDF URL: http://arxiv.org/pdf/2307.16452v1</w:t>
      </w:r>
    </w:p>
    <w:p>
      <w:r>
        <w:t>Downloaded Time: 2023-07-31</w:t>
      </w:r>
    </w:p>
    <w:p>
      <w:r>
        <w:br/>
      </w:r>
    </w:p>
    <w:p>
      <w:pPr>
        <w:pStyle w:val="Heading1"/>
      </w:pPr>
      <w:r>
        <w:t>Towards Head Computed Tomography Image Reconstruction Standardization with Deep Learning Assisted Automatic Detection</w:t>
      </w:r>
    </w:p>
    <w:p>
      <w:r>
        <w:t>Authors: Bowen Zheng, Chenxi Huang, Yuemei Luo</w:t>
      </w:r>
    </w:p>
    <w:p>
      <w:r>
        <w:t>Summary:</w:t>
        <w:br/>
        <w:t>Three-dimensional (3D) reconstruction of head Computed Tomography (CT) images</w:t>
        <w:br/>
        <w:t>elucidates the intricate spatial relationships of tissue structures, thereby</w:t>
        <w:br/>
        <w:t>assisting in accurate diagnosis. Nonetheless, securing an optimal head CT scan</w:t>
        <w:br/>
        <w:t>without deviation is challenging in clinical settings, owing to poor</w:t>
        <w:br/>
        <w:t>positioning by technicians, patient's physical constraints, or CT scanner tilt</w:t>
        <w:br/>
        <w:t>angle restrictions. Manual formatting and reconstruction not only introduce</w:t>
        <w:br/>
        <w:t>subjectivity but also strain time and labor resources. To address these issues,</w:t>
        <w:br/>
        <w:t>we propose an efficient automatic head CT images 3D reconstruction method,</w:t>
        <w:br/>
        <w:t>improving accuracy and repeatability, as well as diminishing manual</w:t>
        <w:br/>
        <w:t>intervention. Our approach employs a deep learning-based object detection</w:t>
        <w:br/>
        <w:t>algorithm, identifying and evaluating orbitomeatal line landmarks to</w:t>
        <w:br/>
        <w:t>automatically reformat the images prior to reconstruction. Given the dearth of</w:t>
        <w:br/>
        <w:t>existing evaluations of object detection algorithms in the context of head CT</w:t>
        <w:br/>
        <w:t>images, we compared ten methods from both theoretical and experimental</w:t>
        <w:br/>
        <w:t>perspectives. By exploring their precision, efficiency, and robustness, we</w:t>
        <w:br/>
        <w:t>singled out the lightweight YOLOv8 as the aptest algorithm for our task, with</w:t>
        <w:br/>
        <w:t>an mAP of 92.91% and impressive robustness against class imbalance. Our</w:t>
        <w:br/>
        <w:t>qualitative evaluation of standardized reconstruction results demonstrates the</w:t>
        <w:br/>
        <w:t>clinical practicability and validity of our method.</w:t>
      </w:r>
    </w:p>
    <w:p>
      <w:r>
        <w:t>Published: 2023-07-31 06:58:49+00:00</w:t>
      </w:r>
    </w:p>
    <w:p>
      <w:r>
        <w:t>PDF URL: http://arxiv.org/pdf/2307.16440v1</w:t>
      </w:r>
    </w:p>
    <w:p>
      <w:r>
        <w:t>Downloaded Time: 2023-07-31</w:t>
      </w:r>
    </w:p>
    <w:p>
      <w:r>
        <w:br/>
      </w:r>
    </w:p>
    <w:p>
      <w:pPr>
        <w:pStyle w:val="Heading1"/>
      </w:pPr>
      <w:r>
        <w:t>VITS2: Improving Quality and Efficiency of Single-Stage Text-to-Speech with Adversarial Learning and Architecture Design</w:t>
      </w:r>
    </w:p>
    <w:p>
      <w:r>
        <w:t>Authors: Jungil Kong, Jihoon Park, Beomjeong Kim, Jeongmin Kim, Dohee Kong, Sangjin Kim</w:t>
      </w:r>
    </w:p>
    <w:p>
      <w:r>
        <w:t>Summary:</w:t>
        <w:br/>
        <w:t>Single-stage text-to-speech models have been actively studied recently, and</w:t>
        <w:br/>
        <w:t>their results have outperformed two-stage pipeline systems. Although the</w:t>
        <w:br/>
        <w:t>previous single-stage model has made great progress, there is room for</w:t>
        <w:br/>
        <w:t>improvement in terms of its intermittent unnaturalness, computational</w:t>
        <w:br/>
        <w:t>efficiency, and strong dependence on phoneme conversion. In this work, we</w:t>
        <w:br/>
        <w:t>introduce VITS2, a single-stage text-to-speech model that efficiently</w:t>
        <w:br/>
        <w:t>synthesizes a more natural speech by improving several aspects of the previous</w:t>
        <w:br/>
        <w:t>work. We propose improved structures and training mechanisms and present that</w:t>
        <w:br/>
        <w:t>the proposed methods are effective in improving naturalness, similarity of</w:t>
        <w:br/>
        <w:t>speech characteristics in a multi-speaker model, and efficiency of training and</w:t>
        <w:br/>
        <w:t>inference. Furthermore, we demonstrate that the strong dependence on phoneme</w:t>
        <w:br/>
        <w:t>conversion in previous works can be significantly reduced with our method,</w:t>
        <w:br/>
        <w:t>which allows a fully end-to-end single-stage approach.</w:t>
      </w:r>
    </w:p>
    <w:p>
      <w:r>
        <w:t>Published: 2023-07-31 06:36:44+00:00</w:t>
      </w:r>
    </w:p>
    <w:p>
      <w:r>
        <w:t>PDF URL: http://arxiv.org/pdf/2307.16430v1</w:t>
      </w:r>
    </w:p>
    <w:p>
      <w:r>
        <w:t>Downloaded Time: 2023-07-31</w:t>
      </w:r>
    </w:p>
    <w:p>
      <w:r>
        <w:br/>
      </w:r>
    </w:p>
    <w:p>
      <w:pPr>
        <w:pStyle w:val="Heading1"/>
      </w:pPr>
      <w:r>
        <w:t>Causal Inference for Banking Finance and Insurance A Survey</w:t>
      </w:r>
    </w:p>
    <w:p>
      <w:r>
        <w:t>Authors: Satyam Kumar, Yelleti Vivek, Vadlamani Ravi, Indranil Bose</w:t>
      </w:r>
    </w:p>
    <w:p>
      <w:r>
        <w:t>Summary:</w:t>
        <w:br/>
        <w:t>Causal Inference plays an significant role in explaining the decisions taken</w:t>
        <w:br/>
        <w:t>by statistical models and artificial intelligence models. Of late, this field</w:t>
        <w:br/>
        <w:t>started attracting the attention of researchers and practitioners alike. This</w:t>
        <w:br/>
        <w:t>paper presents a comprehensive survey of 37 papers published during 1992-2023</w:t>
        <w:br/>
        <w:t>and concerning the application of causal inference to banking, finance, and</w:t>
        <w:br/>
        <w:t>insurance. The papers are categorized according to the following families of</w:t>
        <w:br/>
        <w:t>domains: (i) Banking, (ii) Finance and its subdomains such as corporate</w:t>
        <w:br/>
        <w:t>finance, governance finance including financial risk and financial policy,</w:t>
        <w:br/>
        <w:t>financial economics, and Behavioral finance, and (iii) Insurance. Further, the</w:t>
        <w:br/>
        <w:t>paper covers the primary ingredients of causal inference namely, statistical</w:t>
        <w:br/>
        <w:t>methods such as Bayesian Causal Network, Granger Causality and jargon used</w:t>
        <w:br/>
        <w:t>thereof such as counterfactuals. The review also recommends some important</w:t>
        <w:br/>
        <w:t>directions for future research. In conclusion, we observed that the application</w:t>
        <w:br/>
        <w:t>of causal inference in the banking and insurance sectors is still in its</w:t>
        <w:br/>
        <w:t>infancy, and thus more research is possible to turn it into a viable method.</w:t>
      </w:r>
    </w:p>
    <w:p>
      <w:r>
        <w:t>Published: 2023-07-31 06:22:34+00:00</w:t>
      </w:r>
    </w:p>
    <w:p>
      <w:r>
        <w:t>PDF URL: http://arxiv.org/pdf/2307.16427v1</w:t>
      </w:r>
    </w:p>
    <w:p>
      <w:r>
        <w:t>Downloaded Time: 2023-07-31</w:t>
      </w:r>
    </w:p>
    <w:p>
      <w:r>
        <w:br/>
      </w:r>
    </w:p>
    <w:p>
      <w:pPr>
        <w:pStyle w:val="Heading1"/>
      </w:pPr>
      <w:r>
        <w:t>MetaDiff: Meta-Learning with Conditional Diffusion for Few-Shot Learning</w:t>
      </w:r>
    </w:p>
    <w:p>
      <w:r>
        <w:t>Authors: Baoquan Zhang, Demin Yu</w:t>
      </w:r>
    </w:p>
    <w:p>
      <w:r>
        <w:t>Summary:</w:t>
        <w:br/>
        <w:t>Equipping a deep model the abaility of few-shot learning, i.e., learning</w:t>
        <w:br/>
        <w:t>quickly from only few examples, is a core challenge for artificial</w:t>
        <w:br/>
        <w:t>intelligence. Gradient-based meta-learning approaches effectively address the</w:t>
        <w:br/>
        <w:t>challenge by learning how to learn novel tasks. Its key idea is learning a deep</w:t>
        <w:br/>
        <w:t>model in a bi-level optimization manner, where the outer-loop process learns a</w:t>
        <w:br/>
        <w:t>shared gradient descent algorithm (i.e., its hyperparameters), while the</w:t>
        <w:br/>
        <w:t>inner-loop process leverage it to optimize a task-specific model by using only</w:t>
        <w:br/>
        <w:t>few labeled data. Although these existing methods have shown superior</w:t>
        <w:br/>
        <w:t>performance, the outer-loop process requires calculating second-order</w:t>
        <w:br/>
        <w:t>derivatives along the inner optimization path, which imposes considerable</w:t>
        <w:br/>
        <w:t>memory burdens and the risk of vanishing gradients. Drawing inspiration from</w:t>
        <w:br/>
        <w:t>recent progress of diffusion models, we find that the inner-loop gradient</w:t>
        <w:br/>
        <w:t>descent process can be actually viewed as a reverse process (i.e., denoising)</w:t>
        <w:br/>
        <w:t>of diffusion where the target of denoising is model weights but the origin</w:t>
        <w:br/>
        <w:t>data. Based on this fact, in this paper, we propose to model the gradient</w:t>
        <w:br/>
        <w:t>descent optimizer as a diffusion model and then present a novel</w:t>
        <w:br/>
        <w:t>task-conditional diffusion-based meta-learning, called MetaDiff, that</w:t>
        <w:br/>
        <w:t>effectively models the optimization process of model weights from Gaussion</w:t>
        <w:br/>
        <w:t>noises to target weights in a denoising manner. Thanks to the training</w:t>
        <w:br/>
        <w:t>efficiency of diffusion models, our MetaDiff do not need to differentiate</w:t>
        <w:br/>
        <w:t>through the inner-loop path such that the memory burdens and the risk of</w:t>
        <w:br/>
        <w:t>vanishing gradients can be effectvely alleviated. Experiment results show that</w:t>
        <w:br/>
        <w:t>our MetaDiff outperforms the state-of-the-art gradient-based meta-learning</w:t>
        <w:br/>
        <w:t>family in few-shot learning tasks.</w:t>
      </w:r>
    </w:p>
    <w:p>
      <w:r>
        <w:t>Published: 2023-07-31 06:19:48+00:00</w:t>
      </w:r>
    </w:p>
    <w:p>
      <w:r>
        <w:t>PDF URL: http://arxiv.org/pdf/2307.16424v1</w:t>
      </w:r>
    </w:p>
    <w:p>
      <w:r>
        <w:t>Downloaded Time: 2023-07-31</w:t>
      </w:r>
    </w:p>
    <w:p>
      <w:r>
        <w:br/>
      </w:r>
    </w:p>
    <w:p>
      <w:pPr>
        <w:pStyle w:val="Heading1"/>
      </w:pPr>
      <w:r>
        <w:t>Guaranteed Optimal Generative Modeling with Maximum Deviation from the Empirical Distribution</w:t>
      </w:r>
    </w:p>
    <w:p>
      <w:r>
        <w:t>Authors: Elen Vardanyan, Arshak Minasyan, Sona Hunanyan, Tigran Galstyan, Arnak Dalalyan</w:t>
      </w:r>
    </w:p>
    <w:p>
      <w:r>
        <w:t>Summary:</w:t>
        <w:br/>
        <w:t>Generative modeling is a widely-used machine learning method with various</w:t>
        <w:br/>
        <w:t>applications in scientific and industrial fields. Its primary objective is to</w:t>
        <w:br/>
        <w:t>simulate new examples drawn from an unknown distribution given training data</w:t>
        <w:br/>
        <w:t>while ensuring diversity and avoiding replication of examples from the training</w:t>
        <w:br/>
        <w:t>data.</w:t>
        <w:br/>
        <w:t xml:space="preserve">  This paper presents theoretical insights into training a generative model</w:t>
        <w:br/>
        <w:t>with two properties: (i) the error of replacing the true data-generating</w:t>
        <w:br/>
        <w:t>distribution with the trained data-generating distribution should optimally</w:t>
        <w:br/>
        <w:t>converge to zero as the sample size approaches infinity, and (ii) the trained</w:t>
        <w:br/>
        <w:t>data-generating distribution should be far enough from any distribution</w:t>
        <w:br/>
        <w:t>replicating examples in the training data.</w:t>
        <w:br/>
        <w:t xml:space="preserve">  We provide non-asymptotic results in the form of finite sample risk bounds</w:t>
        <w:br/>
        <w:t>that quantify these properties and depend on relevant parameters such as sample</w:t>
        <w:br/>
        <w:t>size, the dimension of the ambient space, and the dimension of the latent</w:t>
        <w:br/>
        <w:t>space. Our results are applicable to general integral probability metrics used</w:t>
        <w:br/>
        <w:t>to quantify errors in probability distribution spaces, with the Wasserstein-$1$</w:t>
        <w:br/>
        <w:t>distance being the central example. We also include numerical examples to</w:t>
        <w:br/>
        <w:t>illustrate our theoretical findings.</w:t>
      </w:r>
    </w:p>
    <w:p>
      <w:r>
        <w:t>Published: 2023-07-31 06:11:57+00:00</w:t>
      </w:r>
    </w:p>
    <w:p>
      <w:r>
        <w:t>PDF URL: http://arxiv.org/pdf/2307.16422v1</w:t>
      </w:r>
    </w:p>
    <w:p>
      <w:r>
        <w:t>Downloaded Time: 2023-07-31</w:t>
      </w:r>
    </w:p>
    <w:p>
      <w:r>
        <w:br/>
      </w:r>
    </w:p>
    <w:p>
      <w:pPr>
        <w:pStyle w:val="Heading1"/>
      </w:pPr>
      <w:r>
        <w:t>Subspace Distillation for Continual Learning</w:t>
      </w:r>
    </w:p>
    <w:p>
      <w:r>
        <w:t>Authors: Kaushik Roy, Christian Simon, Peyman Moghadam, Mehrtash Harandi</w:t>
      </w:r>
    </w:p>
    <w:p>
      <w:r>
        <w:t>Summary:</w:t>
        <w:br/>
        <w:t>An ultimate objective in continual learning is to preserve knowledge learned</w:t>
        <w:br/>
        <w:t>in preceding tasks while learning new tasks. To mitigate forgetting prior</w:t>
        <w:br/>
        <w:t>knowledge, we propose a novel knowledge distillation technique that takes into</w:t>
        <w:br/>
        <w:t>the account the manifold structure of the latent/output space of a neural</w:t>
        <w:br/>
        <w:t>network in learning novel tasks. To achieve this, we propose to approximate the</w:t>
        <w:br/>
        <w:t>data manifold up-to its first order, hence benefiting from linear subspaces to</w:t>
        <w:br/>
        <w:t>model the structure and maintain the knowledge of a neural network while</w:t>
        <w:br/>
        <w:t>learning novel concepts. We demonstrate that the modeling with subspaces</w:t>
        <w:br/>
        <w:t>provides several intriguing properties, including robustness to noise and</w:t>
        <w:br/>
        <w:t>therefore effective for mitigating Catastrophic Forgetting in continual</w:t>
        <w:br/>
        <w:t>learning. We also discuss and show how our proposed method can be adopted to</w:t>
        <w:br/>
        <w:t>address both classification and segmentation problems. Empirically, we observe</w:t>
        <w:br/>
        <w:t>that our proposed method outperforms various continual learning methods on</w:t>
        <w:br/>
        <w:t>several challenging datasets including Pascal VOC, and Tiny-Imagenet.</w:t>
        <w:br/>
        <w:t>Furthermore, we show how the proposed method can be seamlessly combined with</w:t>
        <w:br/>
        <w:t>existing learning approaches to improve their performances. The codes of this</w:t>
        <w:br/>
        <w:t>article will be available at https://github.com/csiro-robotics/SDCL.</w:t>
      </w:r>
    </w:p>
    <w:p>
      <w:r>
        <w:t>Published: 2023-07-31 05:59:09+00:00</w:t>
      </w:r>
    </w:p>
    <w:p>
      <w:r>
        <w:t>PDF URL: http://arxiv.org/pdf/2307.16419v1</w:t>
      </w:r>
    </w:p>
    <w:p>
      <w:r>
        <w:t>Downloaded Time: 2023-07-31</w:t>
      </w:r>
    </w:p>
    <w:p>
      <w:r>
        <w:br/>
      </w:r>
    </w:p>
    <w:p>
      <w:pPr>
        <w:pStyle w:val="Heading1"/>
      </w:pPr>
      <w:r>
        <w:t>Causal-learn: Causal Discovery in Python</w:t>
      </w:r>
    </w:p>
    <w:p>
      <w:r>
        <w:t>Authors: Yujia Zheng, Biwei Huang, Wei Chen, Joseph Ramsey, Mingming Gong, Ruichu Cai, Shohei Shimizu, Peter Spirtes, Kun Zhang</w:t>
      </w:r>
    </w:p>
    <w:p>
      <w:r>
        <w:t>Summary:</w:t>
        <w:br/>
        <w:t>Causal discovery aims at revealing causal relations from observational data,</w:t>
        <w:br/>
        <w:t>which is a fundamental task in science and engineering. We describe</w:t>
        <w:br/>
        <w:t>$\textit{causal-learn}$, an open-source Python library for causal discovery.</w:t>
        <w:br/>
        <w:t>This library focuses on bringing a comprehensive collection of causal discovery</w:t>
        <w:br/>
        <w:t>methods to both practitioners and researchers. It provides easy-to-use APIs for</w:t>
        <w:br/>
        <w:t>non-specialists, modular building blocks for developers, detailed documentation</w:t>
        <w:br/>
        <w:t>for learners, and comprehensive methods for all. Different from previous</w:t>
        <w:br/>
        <w:t>packages in R or Java, $\textit{causal-learn}$ is fully developed in Python,</w:t>
        <w:br/>
        <w:t>which could be more in tune with the recent preference shift in programming</w:t>
        <w:br/>
        <w:t>languages within related communities. The library is available at</w:t>
        <w:br/>
        <w:t>https://github.com/py-why/causal-learn.</w:t>
      </w:r>
    </w:p>
    <w:p>
      <w:r>
        <w:t>Published: 2023-07-31 05:00:35+00:00</w:t>
      </w:r>
    </w:p>
    <w:p>
      <w:r>
        <w:t>PDF URL: http://arxiv.org/pdf/2307.16405v1</w:t>
      </w:r>
    </w:p>
    <w:p>
      <w:r>
        <w:t>Downloaded Time: 2023-07-31</w:t>
      </w:r>
    </w:p>
    <w:p>
      <w:r>
        <w:br/>
      </w:r>
    </w:p>
    <w:p>
      <w:pPr>
        <w:pStyle w:val="Heading1"/>
      </w:pPr>
      <w:r>
        <w:t>Bridging the Gap: Exploring the Capabilities of Bridge-Architectures for Complex Visual Reasoning Tasks</w:t>
      </w:r>
    </w:p>
    <w:p>
      <w:r>
        <w:t>Authors: Kousik Rajesh, Mrigank Raman, Mohammed Asad Karim, Pranit Chawla</w:t>
      </w:r>
    </w:p>
    <w:p>
      <w:r>
        <w:t>Summary:</w:t>
        <w:br/>
        <w:t>In recent times there has been a surge of multi-modal architectures based on</w:t>
        <w:br/>
        <w:t>Large Language Models, which leverage the zero shot generation capabilities of</w:t>
        <w:br/>
        <w:t>LLMs and project image embeddings into the text space and then use the</w:t>
        <w:br/>
        <w:t>auto-regressive capacity to solve tasks such as VQA, captioning, and image</w:t>
        <w:br/>
        <w:t>retrieval. We name these architectures as "bridge-architectures" as they</w:t>
        <w:br/>
        <w:t>project from the image space to the text space. These models deviate from the</w:t>
        <w:br/>
        <w:t>traditional recipe of training transformer based multi-modal models, which</w:t>
        <w:br/>
        <w:t>involve using large-scale pre-training and complex multi-modal interactions</w:t>
        <w:br/>
        <w:t>through co or cross attention. However, the capabilities of bridge</w:t>
        <w:br/>
        <w:t>architectures have not been tested on complex visual reasoning tasks which</w:t>
        <w:br/>
        <w:t>require fine grained analysis about the image. In this project, we investigate</w:t>
        <w:br/>
        <w:t>the performance of these bridge-architectures on the NLVR2 dataset, and compare</w:t>
        <w:br/>
        <w:t>it to state-of-the-art transformer based architectures. We first extend the</w:t>
        <w:br/>
        <w:t>traditional bridge architectures for the NLVR2 dataset, by adding object level</w:t>
        <w:br/>
        <w:t>features to faciliate fine-grained object reasoning. Our analysis shows that</w:t>
        <w:br/>
        <w:t>adding object level features to bridge architectures does not help, and that</w:t>
        <w:br/>
        <w:t>pre-training on multi-modal data is key for good performance on complex</w:t>
        <w:br/>
        <w:t>reasoning tasks such as NLVR2. We also demonstrate some initial results on a</w:t>
        <w:br/>
        <w:t>recently bridge-architecture, LLaVA, in the zero shot setting and analyze its</w:t>
        <w:br/>
        <w:t>performance.</w:t>
      </w:r>
    </w:p>
    <w:p>
      <w:r>
        <w:t>Published: 2023-07-31 03:57:31+00:00</w:t>
      </w:r>
    </w:p>
    <w:p>
      <w:r>
        <w:t>PDF URL: http://arxiv.org/pdf/2307.16395v1</w:t>
      </w:r>
    </w:p>
    <w:p>
      <w:r>
        <w:t>Downloaded Time: 2023-07-31</w:t>
      </w:r>
    </w:p>
    <w:p>
      <w:r>
        <w:br/>
      </w:r>
    </w:p>
    <w:p>
      <w:pPr>
        <w:pStyle w:val="Heading1"/>
      </w:pPr>
      <w:r>
        <w:t>STL: A Signed and Truncated Logarithm Activation Function for Neural Networks</w:t>
      </w:r>
    </w:p>
    <w:p>
      <w:r>
        <w:t>Authors: Yuanhao Gong</w:t>
      </w:r>
    </w:p>
    <w:p>
      <w:r>
        <w:t>Summary:</w:t>
        <w:br/>
        <w:t>Activation functions play an essential role in neural networks. They provide</w:t>
        <w:br/>
        <w:t>the non-linearity for the networks. Therefore, their properties are important</w:t>
        <w:br/>
        <w:t>for neural networks' accuracy and running performance. In this paper, we</w:t>
        <w:br/>
        <w:t>present a novel signed and truncated logarithm function as activation function.</w:t>
        <w:br/>
        <w:t>The proposed activation function has significantly better mathematical</w:t>
        <w:br/>
        <w:t>properties, such as being odd function, monotone, differentiable, having</w:t>
        <w:br/>
        <w:t>unbounded value range, and a continuous nonzero gradient. These properties make</w:t>
        <w:br/>
        <w:t>it an excellent choice as an activation function. We compare it with other</w:t>
        <w:br/>
        <w:t>well-known activation functions in several well-known neural networks. The</w:t>
        <w:br/>
        <w:t>results confirm that it is the state-of-the-art. The suggested activation</w:t>
        <w:br/>
        <w:t>function can be applied in a large range of neural networks where activation</w:t>
        <w:br/>
        <w:t>functions are necessary.</w:t>
      </w:r>
    </w:p>
    <w:p>
      <w:r>
        <w:t>Published: 2023-07-31 03:41:14+00:00</w:t>
      </w:r>
    </w:p>
    <w:p>
      <w:r>
        <w:t>PDF URL: http://arxiv.org/pdf/2307.16389v1</w:t>
      </w:r>
    </w:p>
    <w:p>
      <w:r>
        <w:t>Downloaded Time: 2023-07-31</w:t>
      </w:r>
    </w:p>
    <w:p>
      <w:r>
        <w:br/>
      </w:r>
    </w:p>
    <w:p>
      <w:pPr>
        <w:pStyle w:val="Heading1"/>
      </w:pPr>
      <w:r>
        <w:t>Does fine-tuning GPT-3 with the OpenAI API leak personally-identifiable information?</w:t>
      </w:r>
    </w:p>
    <w:p>
      <w:r>
        <w:t>Authors: Albert Yu Sun, Eliott Zemour, Arushi Saxena, Udith Vaidyanathan, Eric Lin, Christian Lau, Vaikkunth Mugunthan</w:t>
      </w:r>
    </w:p>
    <w:p>
      <w:r>
        <w:t>Summary:</w:t>
        <w:br/>
        <w:t>Machine learning practitioners often fine-tune generative pre-trained models</w:t>
        <w:br/>
        <w:t>like GPT-3 to improve model performance at specific tasks. Previous works,</w:t>
        <w:br/>
        <w:t>however, suggest that fine-tuned machine learning models memorize and emit</w:t>
        <w:br/>
        <w:t>sensitive information from the original fine-tuning dataset. Companies such as</w:t>
        <w:br/>
        <w:t>OpenAI offer fine-tuning services for their models, but no prior work has</w:t>
        <w:br/>
        <w:t>conducted a memorization attack on any closed-source models. In this work, we</w:t>
        <w:br/>
        <w:t>simulate a privacy attack on GPT-3 using OpenAI's fine-tuning API. Our</w:t>
        <w:br/>
        <w:t>objective is to determine if personally identifiable information (PII) can be</w:t>
        <w:br/>
        <w:t>extracted from this model. We (1) explore the use of naive prompting methods on</w:t>
        <w:br/>
        <w:t>a GPT-3 fine-tuned classification model, and (2) we design a practical word</w:t>
        <w:br/>
        <w:t>generation task called Autocomplete to investigate the extent of PII</w:t>
        <w:br/>
        <w:t>memorization in fine-tuned GPT-3 within a real-world context. Our findings</w:t>
        <w:br/>
        <w:t>reveal that fine-tuning GPT3 for both tasks led to the model memorizing and</w:t>
        <w:br/>
        <w:t>disclosing critical personally identifiable information (PII) obtained from the</w:t>
        <w:br/>
        <w:t>underlying fine-tuning dataset. To encourage further research, we have made our</w:t>
        <w:br/>
        <w:t>codes and datasets publicly available on GitHub at:</w:t>
        <w:br/>
        <w:t>https://github.com/albertsun1/gpt3-pii-attacks</w:t>
      </w:r>
    </w:p>
    <w:p>
      <w:r>
        <w:t>Published: 2023-07-31 03:17:51+00:00</w:t>
      </w:r>
    </w:p>
    <w:p>
      <w:r>
        <w:t>PDF URL: http://arxiv.org/pdf/2307.16382v1</w:t>
      </w:r>
    </w:p>
    <w:p>
      <w:r>
        <w:t>Downloaded Time: 2023-07-31</w:t>
      </w:r>
    </w:p>
    <w:p>
      <w:r>
        <w:br/>
      </w:r>
    </w:p>
    <w:p>
      <w:pPr>
        <w:pStyle w:val="Heading1"/>
      </w:pPr>
      <w:r>
        <w:t>UniAP: Unifying Inter- and Intra-Layer Automatic Parallelism by Mixed Integer Quadratic Programming</w:t>
      </w:r>
    </w:p>
    <w:p>
      <w:r>
        <w:t>Authors: Hao Lin, Ke Wu, Jun Li, Wu-Jun Li</w:t>
      </w:r>
    </w:p>
    <w:p>
      <w:r>
        <w:t>Summary:</w:t>
        <w:br/>
        <w:t>Deep learning models have demonstrated impressive performance in various</w:t>
        <w:br/>
        <w:t>domains. However, the prolonged training time of these models remains a</w:t>
        <w:br/>
        <w:t>critical problem. Manually designed parallel training strategies could enhance</w:t>
        <w:br/>
        <w:t>efficiency but require considerable time and deliver little flexibility. Hence,</w:t>
        <w:br/>
        <w:t>automatic parallelism is proposed to automate the parallel strategy searching</w:t>
        <w:br/>
        <w:t>process. Even so, existing approaches suffer from sub-optimal strategy space</w:t>
        <w:br/>
        <w:t>because they treat automatic parallelism as two independent stages, namely</w:t>
        <w:br/>
        <w:t>inter- and intra-layer parallelism. To address this issue, we propose UniAP,</w:t>
        <w:br/>
        <w:t>which utilizes mixed integer quadratic programming to unify inter- and</w:t>
        <w:br/>
        <w:t>intra-layer automatic parallelism. To the best of our knowledge, UniAP is the</w:t>
        <w:br/>
        <w:t>first work to unify these two categories to search for a globally optimal</w:t>
        <w:br/>
        <w:t>strategy. The experimental results show that UniAP outperforms state-of-the-art</w:t>
        <w:br/>
        <w:t>methods by up to 1.70$\times$ in throughput and reduces strategy searching time</w:t>
        <w:br/>
        <w:t>by up to 16$\times$ across four Transformer-like models.</w:t>
      </w:r>
    </w:p>
    <w:p>
      <w:r>
        <w:t>Published: 2023-07-31 02:39:54+00:00</w:t>
      </w:r>
    </w:p>
    <w:p>
      <w:r>
        <w:t>PDF URL: http://arxiv.org/pdf/2307.16375v1</w:t>
      </w:r>
    </w:p>
    <w:p>
      <w:r>
        <w:t>Downloaded Time: 2023-07-31</w:t>
      </w:r>
    </w:p>
    <w:p>
      <w:r>
        <w:br/>
      </w:r>
    </w:p>
    <w:p>
      <w:pPr>
        <w:pStyle w:val="Heading1"/>
      </w:pPr>
      <w:r>
        <w:t>BearingPGA-Net: A Lightweight and Deployable Bearing Fault Diagnosis Network via Decoupled Knowledge Distillation and FPGA Acceleration</w:t>
      </w:r>
    </w:p>
    <w:p>
      <w:r>
        <w:t>Authors: Jing-Xiao Liao, Sheng-Lai Wei, Chen-Long Xie, Tieyong Zeng, Jinwei Sun, Shiping Zhang, Xiaoge Zhang, Feng-Lei Fan</w:t>
      </w:r>
    </w:p>
    <w:p>
      <w:r>
        <w:t>Summary:</w:t>
        <w:br/>
        <w:t>Deep learning has achieved remarkable success in the field of bearing fault</w:t>
        <w:br/>
        <w:t>diagnosis. However, this success comes with larger models and more complex</w:t>
        <w:br/>
        <w:t>computations, which cannot be transferred into industrial fields requiring</w:t>
        <w:br/>
        <w:t>models to be of high speed, strong portability, and low power consumption. In</w:t>
        <w:br/>
        <w:t>this paper, we propose a lightweight and deployable model for bearing fault</w:t>
        <w:br/>
        <w:t>diagnosis, referred to as BearingPGA-Net, to address these challenges. Firstly,</w:t>
        <w:br/>
        <w:t>aided by a well-trained large model, we train BearingPGA-Net via decoupled</w:t>
        <w:br/>
        <w:t>knowledge distillation. Despite its small size, our model demonstrates</w:t>
        <w:br/>
        <w:t>excellent fault diagnosis performance compared to other lightweight</w:t>
        <w:br/>
        <w:t>state-of-the-art methods. Secondly, we design an FPGA acceleration scheme for</w:t>
        <w:br/>
        <w:t>BearingPGA-Net using Verilog. This scheme involves the customized quantization</w:t>
        <w:br/>
        <w:t>and designing programmable logic gates for each layer of BearingPGA-Net on the</w:t>
        <w:br/>
        <w:t>FPGA, with an emphasis on parallel computing and module reuse to enhance the</w:t>
        <w:br/>
        <w:t>computational speed. To the best of our knowledge, this is the first instance</w:t>
        <w:br/>
        <w:t>of deploying a CNN-based bearing fault diagnosis model on an FPGA. Experimental</w:t>
        <w:br/>
        <w:t>results reveal that our deployment scheme achieves over 200 times faster</w:t>
        <w:br/>
        <w:t>diagnosis speed compared to CPU, while achieving a lower-than-0.4\% performance</w:t>
        <w:br/>
        <w:t>drop in terms of F1, Recall, and Precision score on our independently-collected</w:t>
        <w:br/>
        <w:t>bearing dataset. Our code is available at</w:t>
        <w:br/>
        <w:t>\url{https://github.com/asdvfghg/BearingPGA-Net}.</w:t>
      </w:r>
    </w:p>
    <w:p>
      <w:r>
        <w:t>Published: 2023-07-31 01:43:38+00:00</w:t>
      </w:r>
    </w:p>
    <w:p>
      <w:r>
        <w:t>PDF URL: http://arxiv.org/pdf/2307.16363v1</w:t>
      </w:r>
    </w:p>
    <w:p>
      <w:r>
        <w:t>Downloaded Time: 2023-07-31</w:t>
      </w:r>
    </w:p>
    <w:p>
      <w:r>
        <w:br/>
      </w:r>
    </w:p>
    <w:p>
      <w:pPr>
        <w:pStyle w:val="Heading1"/>
      </w:pPr>
      <w:r>
        <w:t>Benchmarking and Analyzing Robust Point Cloud Recognition: Bag of Tricks for Defending Adversarial Examples</w:t>
      </w:r>
    </w:p>
    <w:p>
      <w:r>
        <w:t>Authors: Qiufan Ji, Lin Wang, Cong Shi, Shengshan Hu, Yingying Chen, Lichao Sun</w:t>
      </w:r>
    </w:p>
    <w:p>
      <w:r>
        <w:t>Summary:</w:t>
        <w:br/>
        <w:t>Deep Neural Networks (DNNs) for 3D point cloud recognition are vulnerable to</w:t>
        <w:br/>
        <w:t>adversarial examples, threatening their practical deployment. Despite the many</w:t>
        <w:br/>
        <w:t>research endeavors have been made to tackle this issue in recent years, the</w:t>
        <w:br/>
        <w:t>diversity of adversarial examples on 3D point clouds makes them more</w:t>
        <w:br/>
        <w:t>challenging to defend against than those on 2D images. For examples, attackers</w:t>
        <w:br/>
        <w:t>can generate adversarial examples by adding, shifting, or removing points.</w:t>
        <w:br/>
        <w:t>Consequently, existing defense strategies are hard to counter unseen point</w:t>
        <w:br/>
        <w:t>cloud adversarial examples. In this paper, we first establish a comprehensive,</w:t>
        <w:br/>
        <w:t>and rigorous point cloud adversarial robustness benchmark to evaluate</w:t>
        <w:br/>
        <w:t>adversarial robustness, which can provide a detailed understanding of the</w:t>
        <w:br/>
        <w:t>effects of the defense and attack methods. We then collect existing defense</w:t>
        <w:br/>
        <w:t>tricks in point cloud adversarial defenses and then perform extensive and</w:t>
        <w:br/>
        <w:t>systematic experiments to identify an effective combination of these tricks.</w:t>
        <w:br/>
        <w:t>Furthermore, we propose a hybrid training augmentation methods that consider</w:t>
        <w:br/>
        <w:t>various types of point cloud adversarial examples to adversarial training,</w:t>
        <w:br/>
        <w:t>significantly improving the adversarial robustness. By combining these tricks,</w:t>
        <w:br/>
        <w:t>we construct a more robust defense framework achieving an average accuracy of</w:t>
        <w:br/>
        <w:t>83.45\% against various attacks, demonstrating its capability to enabling</w:t>
        <w:br/>
        <w:t>robust learners. Our codebase are open-sourced on:</w:t>
        <w:br/>
        <w:t>\url{https://github.com/qiufan319/benchmark_pc_attack.git}.</w:t>
      </w:r>
    </w:p>
    <w:p>
      <w:r>
        <w:t>Published: 2023-07-31 01:34:24+00:00</w:t>
      </w:r>
    </w:p>
    <w:p>
      <w:r>
        <w:t>PDF URL: http://arxiv.org/pdf/2307.16361v1</w:t>
      </w:r>
    </w:p>
    <w:p>
      <w:r>
        <w:t>Downloaded Time: 2023-07-31</w:t>
      </w:r>
    </w:p>
    <w:p>
      <w:r>
        <w:br/>
      </w:r>
    </w:p>
    <w:p>
      <w:pPr>
        <w:pStyle w:val="Heading1"/>
      </w:pPr>
      <w:r>
        <w:t>Probabilistically robust conformal prediction</w:t>
      </w:r>
    </w:p>
    <w:p>
      <w:r>
        <w:t>Authors: Subhankar Ghosh, Yuanjie Shi, Taha Belkhouja, Yan Yan, Jana Doppa, Brian Jones</w:t>
      </w:r>
    </w:p>
    <w:p>
      <w:r>
        <w:t>Summary:</w:t>
        <w:br/>
        <w:t>Conformal prediction (CP) is a framework to quantify uncertainty of machine</w:t>
        <w:br/>
        <w:t>learning classifiers including deep neural networks. Given a testing example</w:t>
        <w:br/>
        <w:t>and a trained classifier, CP produces a prediction set of candidate labels with</w:t>
        <w:br/>
        <w:t>a user-specified coverage (i.e., true class label is contained with high</w:t>
        <w:br/>
        <w:t>probability). Almost all the existing work on CP assumes clean testing data and</w:t>
        <w:br/>
        <w:t>there is not much known about the robustness of CP algorithms w.r.t</w:t>
        <w:br/>
        <w:t>natural/adversarial perturbations to testing examples. This paper studies the</w:t>
        <w:br/>
        <w:t>problem of probabilistically robust conformal prediction (PRCP) which ensures</w:t>
        <w:br/>
        <w:t>robustness to most perturbations around clean input examples. PRCP generalizes</w:t>
        <w:br/>
        <w:t>the standard CP (cannot handle perturbations) and adversarially robust CP</w:t>
        <w:br/>
        <w:t>(ensures robustness w.r.t worst-case perturbations) to achieve better</w:t>
        <w:br/>
        <w:t>trade-offs between nominal performance and robustness. We propose a novel</w:t>
        <w:br/>
        <w:t>adaptive PRCP (aPRCP) algorithm to achieve probabilistically robust coverage.</w:t>
        <w:br/>
        <w:t>The key idea behind aPRCP is to determine two parallel thresholds, one for data</w:t>
        <w:br/>
        <w:t>samples and another one for the perturbations on data (aka</w:t>
        <w:br/>
        <w:t>"quantile-of-quantile" design). We provide theoretical analysis to show that</w:t>
        <w:br/>
        <w:t>aPRCP algorithm achieves robust coverage. Our experiments on CIFAR-10,</w:t>
        <w:br/>
        <w:t>CIFAR-100, and ImageNet datasets using deep neural networks demonstrate that</w:t>
        <w:br/>
        <w:t>aPRCP achieves better trade-offs than state-of-the-art CP and adversarially</w:t>
        <w:br/>
        <w:t>robust CP algorithms.</w:t>
      </w:r>
    </w:p>
    <w:p>
      <w:r>
        <w:t>Published: 2023-07-31 01:32:06+00:00</w:t>
      </w:r>
    </w:p>
    <w:p>
      <w:r>
        <w:t>PDF URL: http://arxiv.org/pdf/2307.16360v1</w:t>
      </w:r>
    </w:p>
    <w:p>
      <w:r>
        <w:t>Downloaded Time: 2023-07-31</w:t>
      </w:r>
    </w:p>
    <w:p>
      <w:r>
        <w:br/>
      </w:r>
    </w:p>
    <w:p>
      <w:pPr>
        <w:pStyle w:val="Heading1"/>
      </w:pPr>
      <w:r>
        <w:t>Moreau-Yoshida Variational Transport: A General Framework For Solving Regularized Distributional Optimization Problems</w:t>
      </w:r>
    </w:p>
    <w:p>
      <w:r>
        <w:t>Authors: Dai Hai Nguyen, Tetsuya Sakurai</w:t>
      </w:r>
    </w:p>
    <w:p>
      <w:r>
        <w:t>Summary:</w:t>
        <w:br/>
        <w:t>We consider a general optimization problem of minimizing a composite</w:t>
        <w:br/>
        <w:t>objective functional defined over a class of probability distributions. The</w:t>
        <w:br/>
        <w:t>objective is composed of two functionals: one is assumed to possess the</w:t>
        <w:br/>
        <w:t>variational representation and the other is expressed in terms of the</w:t>
        <w:br/>
        <w:t>expectation operator of a possibly nonsmooth convex regularizer function. Such</w:t>
        <w:br/>
        <w:t>a regularized distributional optimization problem widely appears in machine</w:t>
        <w:br/>
        <w:t>learning and statistics, such as proximal Monte-Carlo sampling, Bayesian</w:t>
        <w:br/>
        <w:t>inference and generative modeling, for regularized estimation and generation.</w:t>
        <w:br/>
        <w:t xml:space="preserve">  We propose a novel method, dubbed as Moreau-Yoshida Variational Transport</w:t>
        <w:br/>
        <w:t>(MYVT), for solving the regularized distributional optimization problem. First,</w:t>
        <w:br/>
        <w:t>as the name suggests, our method employs the Moreau-Yoshida envelope for a</w:t>
        <w:br/>
        <w:t>smooth approximation of the nonsmooth function in the objective. Second, we</w:t>
        <w:br/>
        <w:t>reformulate the approximate problem as a concave-convex saddle point problem by</w:t>
        <w:br/>
        <w:t>leveraging the variational representation, and then develope an efficient</w:t>
        <w:br/>
        <w:t>primal-dual algorithm to approximate the saddle point. Furthermore, we provide</w:t>
        <w:br/>
        <w:t>theoretical analyses and report experimental results to demonstrate the</w:t>
        <w:br/>
        <w:t>effectiveness of the proposed method.</w:t>
      </w:r>
    </w:p>
    <w:p>
      <w:r>
        <w:t>Published: 2023-07-31 01:14:42+00:00</w:t>
      </w:r>
    </w:p>
    <w:p>
      <w:r>
        <w:t>PDF URL: http://arxiv.org/pdf/2307.16358v1</w:t>
      </w:r>
    </w:p>
    <w:p>
      <w:r>
        <w:t>Downloaded Time: 2023-07-31</w:t>
      </w:r>
    </w:p>
    <w:p>
      <w:r>
        <w:br/>
      </w:r>
    </w:p>
    <w:p>
      <w:pPr>
        <w:pStyle w:val="Heading1"/>
      </w:pPr>
      <w:r>
        <w:t>DiVA-360: The Dynamic Visuo-Audio Dataset for Immersive Neural Fields</w:t>
      </w:r>
    </w:p>
    <w:p>
      <w:r>
        <w:t>Authors: Cheng-You Lu, Peisen Zhou, Angela Xing, Chandradeep Pokhariya, Arnab Dey, Ishaan Shah, Rugved Mavidipalli, Dylan Hu, Andrew Comport, Kefan Chen, Srinath Sridhar</w:t>
      </w:r>
    </w:p>
    <w:p>
      <w:r>
        <w:t>Summary:</w:t>
        <w:br/>
        <w:t>Advances in neural fields are enabling high-fidelity capture of the shape and</w:t>
        <w:br/>
        <w:t>appearance of static and dynamic scenes. However, their capabilities lag behind</w:t>
        <w:br/>
        <w:t>those offered by representations such as pixels or meshes due to algorithmic</w:t>
        <w:br/>
        <w:t>challenges and the lack of large-scale real-world datasets. We address the</w:t>
        <w:br/>
        <w:t>dataset limitation with DiVA-360, a real-world 360 dynamic visual-audio dataset</w:t>
        <w:br/>
        <w:t>with synchronized multimodal visual, audio, and textual information about</w:t>
        <w:br/>
        <w:t>table-scale scenes. It contains 46 dynamic scenes, 30 static scenes, and 95</w:t>
        <w:br/>
        <w:t>static objects spanning 11 categories captured using a new hardware system</w:t>
        <w:br/>
        <w:t>using 53 RGB cameras at 120 FPS and 6 microphones for a total of 8.6M image</w:t>
        <w:br/>
        <w:t>frames and 1360 s of dynamic data. We provide detailed text descriptions for</w:t>
        <w:br/>
        <w:t>all scenes, foreground-background segmentation masks, category-specific 3D pose</w:t>
        <w:br/>
        <w:t>alignment for static objects, as well as metrics for comparison. Our data,</w:t>
        <w:br/>
        <w:t>hardware and software, and code are available at https://diva360.github.io/.</w:t>
      </w:r>
    </w:p>
    <w:p>
      <w:r>
        <w:t>Published: 2023-07-31 17:59:48+00:00</w:t>
      </w:r>
    </w:p>
    <w:p>
      <w:r>
        <w:t>PDF URL: http://arxiv.org/pdf/2307.16897v1</w:t>
      </w:r>
    </w:p>
    <w:p>
      <w:r>
        <w:t>Downloaded Time: 2023-07-31</w:t>
      </w:r>
    </w:p>
    <w:p>
      <w:r>
        <w:br/>
      </w:r>
    </w:p>
    <w:p>
      <w:pPr>
        <w:pStyle w:val="Heading1"/>
      </w:pPr>
      <w:r>
        <w:t>Foundational Models for Fault Diagnosis of Electrical Motors</w:t>
      </w:r>
    </w:p>
    <w:p>
      <w:r>
        <w:t>Authors: Sriram Anbalagan, Deepesh Agarwal, Balasubramaniam Natarajan, Babji Srinivasan</w:t>
      </w:r>
    </w:p>
    <w:p>
      <w:r>
        <w:t>Summary:</w:t>
        <w:br/>
        <w:t>A majority of recent advancements related to the fault diagnosis of</w:t>
        <w:br/>
        <w:t>electrical motors are based on the assumption that training and testing data</w:t>
        <w:br/>
        <w:t>are drawn from the same distribution. However, the data distribution can vary</w:t>
        <w:br/>
        <w:t>across different operating conditions during real-world operating scenarios of</w:t>
        <w:br/>
        <w:t>electrical motors. Consequently, this assumption limits the practical</w:t>
        <w:br/>
        <w:t>implementation of existing studies for fault diagnosis, as they rely on fully</w:t>
        <w:br/>
        <w:t>labelled training data spanning all operating conditions and assume a</w:t>
        <w:br/>
        <w:t>consistent distribution. This is because obtaining a large number of labelled</w:t>
        <w:br/>
        <w:t>samples for several machines across different fault cases and operating</w:t>
        <w:br/>
        <w:t>scenarios may be unfeasible. In order to overcome the aforementioned</w:t>
        <w:br/>
        <w:t>limitations, this work proposes a framework to develop a foundational model for</w:t>
        <w:br/>
        <w:t>fault diagnosis of electrical motors. It involves building a neural</w:t>
        <w:br/>
        <w:t>network-based backbone to learn high-level features using self-supervised</w:t>
        <w:br/>
        <w:t>learning, and then fine-tuning the backbone to achieve specific objectives. The</w:t>
        <w:br/>
        <w:t>primary advantage of such an approach is that the backbone can be fine-tuned to</w:t>
        <w:br/>
        <w:t>achieve a wide variety of target tasks using very less amount of training data</w:t>
        <w:br/>
        <w:t>as compared to traditional supervised learning methodologies. The empirical</w:t>
        <w:br/>
        <w:t>evaluation demonstrates the effectiveness of the proposed approach by obtaining</w:t>
        <w:br/>
        <w:t>more than 90\% classification accuracy by fine-tuning the backbone not only</w:t>
        <w:br/>
        <w:t>across different types of fault scenarios or operating conditions, but also</w:t>
        <w:br/>
        <w:t>across different machines. This illustrates the promising potential of the</w:t>
        <w:br/>
        <w:t>proposed approach for cross-machine fault diagnosis tasks in real-world</w:t>
        <w:br/>
        <w:t>applications.</w:t>
      </w:r>
    </w:p>
    <w:p>
      <w:r>
        <w:t>Published: 2023-07-31 17:58:16+00:00</w:t>
      </w:r>
    </w:p>
    <w:p>
      <w:r>
        <w:t>PDF URL: http://arxiv.org/pdf/2307.16891v1</w:t>
      </w:r>
    </w:p>
    <w:p>
      <w:r>
        <w:t>Downloaded Time: 2023-07-31</w:t>
      </w:r>
    </w:p>
    <w:p>
      <w:r>
        <w:br/>
      </w:r>
    </w:p>
    <w:p>
      <w:pPr>
        <w:pStyle w:val="Heading1"/>
      </w:pPr>
      <w:r>
        <w:t>Discovering Adaptable Symbolic Algorithms from Scratch</w:t>
      </w:r>
    </w:p>
    <w:p>
      <w:r>
        <w:t>Authors: Stephen Kelly, Daniel S. Park, Xingyou Song, Mitchell McIntire, Pranav Nashikkar, Ritam Guha, Wolfgang Banzhaf, Kalyanmoy Deb, Vishnu Naresh Boddeti, Jie Tan, Esteban Real</w:t>
      </w:r>
    </w:p>
    <w:p>
      <w:r>
        <w:t>Summary:</w:t>
        <w:br/>
        <w:t>Autonomous robots deployed in the real world will need control policies that</w:t>
        <w:br/>
        <w:t>rapidly adapt to environmental changes. To this end, we propose</w:t>
        <w:br/>
        <w:t>AutoRobotics-Zero (ARZ), a method based on AutoML-Zero that discovers zero-shot</w:t>
        <w:br/>
        <w:t>adaptable policies from scratch. In contrast to neural network adaption</w:t>
        <w:br/>
        <w:t>policies, where only model parameters are optimized, ARZ can build control</w:t>
        <w:br/>
        <w:t>algorithms with the full expressive power of a linear register machine. We</w:t>
        <w:br/>
        <w:t>evolve modular policies that tune their model parameters and alter their</w:t>
        <w:br/>
        <w:t>inference algorithm on-the-fly to adapt to sudden environmental changes. We</w:t>
        <w:br/>
        <w:t>demonstrate our method on a realistic simulated quadruped robot, for which we</w:t>
        <w:br/>
        <w:t>evolve safe control policies that avoid falling when individual limbs suddenly</w:t>
        <w:br/>
        <w:t>break. This is a challenging task in which two popular neural network baselines</w:t>
        <w:br/>
        <w:t>fail. Finally, we conduct a detailed analysis of our method on a novel and</w:t>
        <w:br/>
        <w:t>challenging non-stationary control task dubbed Cataclysmic Cartpole. Results</w:t>
        <w:br/>
        <w:t>confirm our findings that ARZ is significantly more robust to sudden</w:t>
        <w:br/>
        <w:t>environmental changes and can build simple, interpretable control policies.</w:t>
      </w:r>
    </w:p>
    <w:p>
      <w:r>
        <w:t>Published: 2023-07-31 17:57:48+00:00</w:t>
      </w:r>
    </w:p>
    <w:p>
      <w:r>
        <w:t>PDF URL: http://arxiv.org/pdf/2307.16890v1</w:t>
      </w:r>
    </w:p>
    <w:p>
      <w:r>
        <w:t>Downloaded Time: 2023-07-31</w:t>
      </w:r>
    </w:p>
    <w:p>
      <w:r>
        <w:br/>
      </w:r>
    </w:p>
    <w:p>
      <w:pPr>
        <w:pStyle w:val="Heading1"/>
      </w:pPr>
      <w:r>
        <w:t>Image Synthesis under Limited Data: A Survey and Taxonomy</w:t>
      </w:r>
    </w:p>
    <w:p>
      <w:r>
        <w:t>Authors: Mengping Yang, Zhe Wang</w:t>
      </w:r>
    </w:p>
    <w:p>
      <w:r>
        <w:t>Summary:</w:t>
        <w:br/>
        <w:t>Deep generative models, which target reproducing the given data distribution</w:t>
        <w:br/>
        <w:t>to produce novel samples, have made unprecedented advancements in recent years.</w:t>
        <w:br/>
        <w:t>Their technical breakthroughs have enabled unparalleled quality in the</w:t>
        <w:br/>
        <w:t>synthesis of visual content. However, one critical prerequisite for their</w:t>
        <w:br/>
        <w:t>tremendous success is the availability of a sufficient number of training</w:t>
        <w:br/>
        <w:t>samples, which requires massive computation resources. When trained on limited</w:t>
        <w:br/>
        <w:t>data, generative models tend to suffer from severe performance deterioration</w:t>
        <w:br/>
        <w:t>due to overfitting and memorization. Accordingly, researchers have devoted</w:t>
        <w:br/>
        <w:t>considerable attention to develop novel models that are capable of generating</w:t>
        <w:br/>
        <w:t>plausible and diverse images from limited training data recently. Despite</w:t>
        <w:br/>
        <w:t>numerous efforts to enhance training stability and synthesis quality in the</w:t>
        <w:br/>
        <w:t>limited data scenarios, there is a lack of a systematic survey that provides 1)</w:t>
        <w:br/>
        <w:t>a clear problem definition, critical challenges, and taxonomy of various tasks;</w:t>
        <w:br/>
        <w:t>2) an in-depth analysis on the pros, cons, and remain limitations of existing</w:t>
        <w:br/>
        <w:t>literature; as well as 3) a thorough discussion on the potential applications</w:t>
        <w:br/>
        <w:t>and future directions in the field of image synthesis under limited data. In</w:t>
        <w:br/>
        <w:t>order to fill this gap and provide a informative introduction to researchers</w:t>
        <w:br/>
        <w:t>who are new to this topic, this survey offers a comprehensive review and a</w:t>
        <w:br/>
        <w:t>novel taxonomy on the development of image synthesis under limited data. In</w:t>
        <w:br/>
        <w:t>particular, it covers the problem definition, requirements, main solutions,</w:t>
        <w:br/>
        <w:t>popular benchmarks, and remain challenges in a comprehensive and all-around</w:t>
        <w:br/>
        <w:t>manner.</w:t>
      </w:r>
    </w:p>
    <w:p>
      <w:r>
        <w:t>Published: 2023-07-31 17:45:16+00:00</w:t>
      </w:r>
    </w:p>
    <w:p>
      <w:r>
        <w:t>PDF URL: http://arxiv.org/pdf/2307.16879v1</w:t>
      </w:r>
    </w:p>
    <w:p>
      <w:r>
        <w:t>Downloaded Time: 2023-07-31</w:t>
      </w:r>
    </w:p>
    <w:p>
      <w:r>
        <w:br/>
      </w:r>
    </w:p>
    <w:p>
      <w:pPr>
        <w:pStyle w:val="Heading1"/>
      </w:pPr>
      <w:r>
        <w:t>Contrastive Learning for API Aspect Analysis</w:t>
      </w:r>
    </w:p>
    <w:p>
      <w:r>
        <w:t>Authors: G. M. Shahariar, Tahmid Hasan, Anindya Iqbal, Gias Uddin</w:t>
      </w:r>
    </w:p>
    <w:p>
      <w:r>
        <w:t>Summary:</w:t>
        <w:br/>
        <w:t>We present a novel approach - CLAA - for API aspect detection in API reviews</w:t>
        <w:br/>
        <w:t>that utilizes transformer models trained with a supervised contrastive loss</w:t>
        <w:br/>
        <w:t>objective function. We evaluate CLAA using performance and impact analysis. For</w:t>
        <w:br/>
        <w:t>performance analysis, we utilized a benchmark dataset on developer discussions</w:t>
        <w:br/>
        <w:t>collected from Stack Overflow and compare the results to those obtained using</w:t>
        <w:br/>
        <w:t>state-of-the-art transformer models. Our experiments show that contrastive</w:t>
        <w:br/>
        <w:t>learning can significantly improve the performance of transformer models in</w:t>
        <w:br/>
        <w:t>detecting aspects such as Performance, Security, Usability, and Documentation.</w:t>
        <w:br/>
        <w:t>For impact analysis, we performed empirical and developer study. On a randomly</w:t>
        <w:br/>
        <w:t>selected and manually labeled 200 online reviews, CLAA achieved 92% accuracy</w:t>
        <w:br/>
        <w:t>while the SOTA baseline achieved 81.5%. According to our developer study</w:t>
        <w:br/>
        <w:t>involving 10 participants, the use of 'Stack Overflow + CLAA' resulted in</w:t>
        <w:br/>
        <w:t>increased accuracy and confidence during API selection. Replication package:</w:t>
        <w:br/>
        <w:t>https://github.com/shahariar-shibli/Contrastive-Learning-for-API-Aspect-Analysis</w:t>
      </w:r>
    </w:p>
    <w:p>
      <w:r>
        <w:t>Published: 2023-07-31 17:41:10+00:00</w:t>
      </w:r>
    </w:p>
    <w:p>
      <w:r>
        <w:t>PDF URL: http://arxiv.org/pdf/2307.16878v1</w:t>
      </w:r>
    </w:p>
    <w:p>
      <w:r>
        <w:t>Downloaded Time: 2023-07-31</w:t>
      </w:r>
    </w:p>
    <w:p>
      <w:r>
        <w:br/>
      </w:r>
    </w:p>
    <w:p>
      <w:pPr>
        <w:pStyle w:val="Heading1"/>
      </w:pPr>
      <w:r>
        <w:t>Evaluating Correctness and Faithfulness of Instruction-Following Models for Question Answering</w:t>
      </w:r>
    </w:p>
    <w:p>
      <w:r>
        <w:t>Authors: Vaibhav Adlakha, Parishad BehnamGhader, Xing Han Lu, Nicholas Meade, Siva Reddy</w:t>
      </w:r>
    </w:p>
    <w:p>
      <w:r>
        <w:t>Summary:</w:t>
        <w:br/>
        <w:t>Retriever-augmented instruction-following models are attractive alternatives</w:t>
        <w:br/>
        <w:t>to fine-tuned approaches for information-seeking tasks such as question</w:t>
        <w:br/>
        <w:t>answering (QA). By simply prepending retrieved documents in its input along</w:t>
        <w:br/>
        <w:t>with an instruction, these models can be adapted to various information domains</w:t>
        <w:br/>
        <w:t>and tasks without additional fine-tuning. While the model responses tend to be</w:t>
        <w:br/>
        <w:t>natural and fluent, the additional verbosity makes traditional QA evaluation</w:t>
        <w:br/>
        <w:t>metrics such as exact match (EM) and F1 unreliable for accurately quantifying</w:t>
        <w:br/>
        <w:t>model performance.</w:t>
        <w:br/>
        <w:t xml:space="preserve">  In this work, we investigate the performance of instruction-following models</w:t>
        <w:br/>
        <w:t>across three information-seeking QA tasks. We use both automatic and human</w:t>
        <w:br/>
        <w:t>evaluation to evaluate these models along two dimensions: 1) how well they</w:t>
        <w:br/>
        <w:t>satisfy the user's information need (correctness), and 2) whether they produce</w:t>
        <w:br/>
        <w:t>a response based on the provided knowledge (faithfulness). Guided by human</w:t>
        <w:br/>
        <w:t>evaluation and analysis, we highlight the shortcomings of traditional metrics</w:t>
        <w:br/>
        <w:t>for both correctness and faithfulness. We then propose simple token-overlap</w:t>
        <w:br/>
        <w:t>based and model-based metrics that reflect the true performance of these</w:t>
        <w:br/>
        <w:t>models. Our analysis reveals that instruction-following models are competitive,</w:t>
        <w:br/>
        <w:t>and sometimes even outperform fine-tuned models for correctness. However, these</w:t>
        <w:br/>
        <w:t>models struggle to stick to the provided knowledge and often hallucinate in</w:t>
        <w:br/>
        <w:t>their responses. We hope our work encourages a more holistic evaluation of</w:t>
        <w:br/>
        <w:t>instruction-following models for QA. Our code and data is available at</w:t>
        <w:br/>
        <w:t>https://github.com/McGill-NLP/instruct-qa</w:t>
      </w:r>
    </w:p>
    <w:p>
      <w:r>
        <w:t>Published: 2023-07-31 17:41:00+00:00</w:t>
      </w:r>
    </w:p>
    <w:p>
      <w:r>
        <w:t>PDF URL: http://arxiv.org/pdf/2307.16877v1</w:t>
      </w:r>
    </w:p>
    <w:p>
      <w:r>
        <w:t>Downloaded Time: 2023-07-31</w:t>
      </w:r>
    </w:p>
    <w:p>
      <w:r>
        <w:br/>
      </w:r>
    </w:p>
    <w:p>
      <w:pPr>
        <w:pStyle w:val="Heading1"/>
      </w:pPr>
      <w:r>
        <w:t>Towards Trustworthy and Aligned Machine Learning: A Data-centric Survey with Causality Perspectives</w:t>
      </w:r>
    </w:p>
    <w:p>
      <w:r>
        <w:t>Authors: Haoyang Liu, Maheep Chaudhary, Haohan Wang</w:t>
      </w:r>
    </w:p>
    <w:p>
      <w:r>
        <w:t>Summary:</w:t>
        <w:br/>
        <w:t>The trustworthiness of machine learning has emerged as a critical topic in</w:t>
        <w:br/>
        <w:t>the field, encompassing various applications and research areas such as</w:t>
        <w:br/>
        <w:t>robustness, security, interpretability, and fairness. The last decade saw the</w:t>
        <w:br/>
        <w:t>development of numerous methods addressing these challenges. In this survey, we</w:t>
        <w:br/>
        <w:t>systematically review these advancements from a data-centric perspective,</w:t>
        <w:br/>
        <w:t>highlighting the shortcomings of traditional empirical risk minimization (ERM)</w:t>
        <w:br/>
        <w:t>training in handling challenges posed by the data.</w:t>
        <w:br/>
        <w:t xml:space="preserve">  Interestingly, we observe a convergence of these methods, despite being</w:t>
        <w:br/>
        <w:t>developed independently across trustworthy machine learning subfields. Pearl's</w:t>
        <w:br/>
        <w:t>hierarchy of causality offers a unifying framework for these techniques.</w:t>
        <w:br/>
        <w:t>Accordingly, this survey presents the background of trustworthy machine</w:t>
        <w:br/>
        <w:t>learning development using a unified set of concepts, connects this language to</w:t>
        <w:br/>
        <w:t>Pearl's causal hierarchy, and finally discusses methods explicitly inspired by</w:t>
        <w:br/>
        <w:t>causality literature. We provide a unified language with mathematical</w:t>
        <w:br/>
        <w:t>vocabulary to link these methods across robustness, adversarial robustness,</w:t>
        <w:br/>
        <w:t>interpretability, and fairness, fostering a more cohesive understanding of the</w:t>
        <w:br/>
        <w:t>field.</w:t>
        <w:br/>
        <w:t xml:space="preserve">  Further, we explore the trustworthiness of large pretrained models. After</w:t>
        <w:br/>
        <w:t>summarizing dominant techniques like fine-tuning, parameter-efficient</w:t>
        <w:br/>
        <w:t>fine-tuning, prompting, and reinforcement learning with human feedback, we draw</w:t>
        <w:br/>
        <w:t>connections between them and the standard ERM. This connection allows us to</w:t>
        <w:br/>
        <w:t>build upon the principled understanding of trustworthy methods, extending it to</w:t>
        <w:br/>
        <w:t>these new techniques in large pretrained models, paving the way for future</w:t>
        <w:br/>
        <w:t>methods. Existing methods under this perspective are also reviewed.</w:t>
        <w:br/>
        <w:t xml:space="preserve">  Lastly, we offer a brief summary of the applications of these methods and</w:t>
        <w:br/>
        <w:t>discuss potential future aspects related to our survey. For more information,</w:t>
        <w:br/>
        <w:t>please visit http://trustai.one.</w:t>
      </w:r>
    </w:p>
    <w:p>
      <w:r>
        <w:t>Published: 2023-07-31 17:11:35+00:00</w:t>
      </w:r>
    </w:p>
    <w:p>
      <w:r>
        <w:t>PDF URL: http://arxiv.org/pdf/2307.16851v1</w:t>
      </w:r>
    </w:p>
    <w:p>
      <w:r>
        <w:t>Downloaded Time: 2023-07-31</w:t>
      </w:r>
    </w:p>
    <w:p>
      <w:r>
        <w:br/>
      </w:r>
    </w:p>
    <w:p>
      <w:pPr>
        <w:pStyle w:val="Heading1"/>
      </w:pPr>
      <w:r>
        <w:t>Decidable Fragments of LTLf Modulo Theories (Extended Version)</w:t>
      </w:r>
    </w:p>
    <w:p>
      <w:r>
        <w:t>Authors: Luca Geatti, Alessandro Gianola, Nicola Gigante, Sarah Winkler</w:t>
      </w:r>
    </w:p>
    <w:p>
      <w:r>
        <w:t>Summary:</w:t>
        <w:br/>
        <w:t>We study Linear Temporal Logic Modulo Theories over Finite Traces (LTLfMT), a</w:t>
        <w:br/>
        <w:t>recently introduced extension of LTL over finite traces (LTLf) where</w:t>
        <w:br/>
        <w:t>propositions are replaced by first-order formulas and where first-order</w:t>
        <w:br/>
        <w:t>variables referring to different time points can be compared. In general,</w:t>
        <w:br/>
        <w:t>LTLfMT was shown to be semi-decidable for any decidable first-order theory</w:t>
        <w:br/>
        <w:t>(e.g., linear arithmetics), with a tableau-based semi-decision procedure.</w:t>
        <w:br/>
        <w:t xml:space="preserve">  In this paper we present a sound and complete pruning rule for the LTLfMT</w:t>
        <w:br/>
        <w:t>tableau. We show that for any LTLfMT formula that satisfies an abstract,</w:t>
        <w:br/>
        <w:t>semantic condition, that we call finite memory, the tableau augmented with the</w:t>
        <w:br/>
        <w:t>new rule is also guaranteed to terminate. Last but not least, this technique</w:t>
        <w:br/>
        <w:t>allows us to establish novel decidability results for the satisfiability of</w:t>
        <w:br/>
        <w:t>several fragments of LTLfMT, as well as to give new decidability proofs for</w:t>
        <w:br/>
        <w:t>classes that are already known.</w:t>
      </w:r>
    </w:p>
    <w:p>
      <w:r>
        <w:t>Published: 2023-07-31 17:02:23+00:00</w:t>
      </w:r>
    </w:p>
    <w:p>
      <w:r>
        <w:t>PDF URL: http://arxiv.org/pdf/2307.16840v1</w:t>
      </w:r>
    </w:p>
    <w:p>
      <w:r>
        <w:t>Downloaded Time: 2023-07-31</w:t>
      </w:r>
    </w:p>
    <w:p>
      <w:r>
        <w:br/>
      </w:r>
    </w:p>
    <w:p>
      <w:pPr>
        <w:pStyle w:val="Heading1"/>
      </w:pPr>
      <w:r>
        <w:t>On the use of associative memory in Hopfield networks designed to solve propositional satisfiability problems</w:t>
      </w:r>
    </w:p>
    <w:p>
      <w:r>
        <w:t>Authors: Natalya Weber, Werner Koch, Ozan Erdem, Tom Froese</w:t>
      </w:r>
    </w:p>
    <w:p>
      <w:r>
        <w:t>Summary:</w:t>
        <w:br/>
        <w:t>Hopfield networks are an attractive choice for solving many types of</w:t>
        <w:br/>
        <w:t>computational problems because they provide a biologically plausible mechanism.</w:t>
        <w:br/>
        <w:t>The Self-Optimization (SO) model adds to the Hopfield network by using a</w:t>
        <w:br/>
        <w:t>biologically founded Hebbian learning rule, in combination with repeated</w:t>
        <w:br/>
        <w:t>network resets to arbitrary initial states, for optimizing its own behavior</w:t>
        <w:br/>
        <w:t>towards some desirable goal state encoded in the network. In order to better</w:t>
        <w:br/>
        <w:t>understand that process, we demonstrate first that the SO model can solve</w:t>
        <w:br/>
        <w:t>concrete combinatorial problems in SAT form, using two examples of the Liars</w:t>
        <w:br/>
        <w:t>problem and the map coloring problem. In addition, we show how under some</w:t>
        <w:br/>
        <w:t>conditions critical information might get lost forever with the learned network</w:t>
        <w:br/>
        <w:t>producing seemingly optimal solutions that are in fact inappropriate for the</w:t>
        <w:br/>
        <w:t>problem it was tasked to solve. What appears to be an undesirable side-effect</w:t>
        <w:br/>
        <w:t>of the SO model, can provide insight into its process for solving intractable</w:t>
        <w:br/>
        <w:t>problems.</w:t>
      </w:r>
    </w:p>
    <w:p>
      <w:r>
        <w:t>Published: 2023-07-31 16:25:37+00:00</w:t>
      </w:r>
    </w:p>
    <w:p>
      <w:r>
        <w:t>PDF URL: http://arxiv.org/pdf/2307.16807v1</w:t>
      </w:r>
    </w:p>
    <w:p>
      <w:r>
        <w:t>Downloaded Time: 2023-07-31</w:t>
      </w:r>
    </w:p>
    <w:p>
      <w:r>
        <w:br/>
      </w:r>
    </w:p>
    <w:p>
      <w:pPr>
        <w:pStyle w:val="Heading1"/>
      </w:pPr>
      <w:r>
        <w:t>Structural Transfer Learning in NL-to-Bash Semantic Parsers</w:t>
      </w:r>
    </w:p>
    <w:p>
      <w:r>
        <w:t>Authors: Kyle Duffy, Satwik Bhattamishra, Phil Blunsom</w:t>
      </w:r>
    </w:p>
    <w:p>
      <w:r>
        <w:t>Summary:</w:t>
        <w:br/>
        <w:t>Large-scale pre-training has made progress in many fields of natural language</w:t>
        <w:br/>
        <w:t>processing, though little is understood about the design of pre-training</w:t>
        <w:br/>
        <w:t>datasets. We propose a methodology for obtaining a quantitative understanding</w:t>
        <w:br/>
        <w:t>of structural overlap between machine translation tasks. We apply our</w:t>
        <w:br/>
        <w:t>methodology to the natural language to Bash semantic parsing task (NLBash) and</w:t>
        <w:br/>
        <w:t>show that it is largely reducible to lexical alignment. We also find that there</w:t>
        <w:br/>
        <w:t>is strong structural overlap between NLBash and natural language to SQL.</w:t>
        <w:br/>
        <w:t>Additionally, we perform a study varying compute expended during pre-training</w:t>
        <w:br/>
        <w:t>on the English to German machine translation task and find that more compute</w:t>
        <w:br/>
        <w:t>expended during pre-training does not always correspond semantic</w:t>
        <w:br/>
        <w:t>representations with stronger transfer to NLBash.</w:t>
      </w:r>
    </w:p>
    <w:p>
      <w:r>
        <w:t>Published: 2023-07-31 16:02:09+00:00</w:t>
      </w:r>
    </w:p>
    <w:p>
      <w:r>
        <w:t>PDF URL: http://arxiv.org/pdf/2307.16795v1</w:t>
      </w:r>
    </w:p>
    <w:p>
      <w:r>
        <w:t>Downloaded Time: 2023-07-31</w:t>
      </w:r>
    </w:p>
    <w:p>
      <w:r>
        <w:br/>
      </w:r>
    </w:p>
    <w:p>
      <w:pPr>
        <w:pStyle w:val="Heading1"/>
      </w:pPr>
      <w:r>
        <w:t>ToolLLM: Facilitating Large Language Models to Master 16000+ Real-world APIs</w:t>
      </w:r>
    </w:p>
    <w:p>
      <w:r>
        <w:t>Authors: Yujia Qin, Shihao Liang, Yining Ye, Kunlun Zhu, Lan Yan, Yaxi Lu, Yankai Lin, Xin Cong, Xiangru Tang, Bill Qian, Sihan Zhao, Runchu Tian, Ruobing Xie, Jie Zhou, Mark Gerstein, Dahai Li, Zhiyuan Liu, Maosong Sun</w:t>
      </w:r>
    </w:p>
    <w:p>
      <w:r>
        <w:t>Summary:</w:t>
        <w:br/>
        <w:t>Despite the advancements of open-source large language models (LLMs) and</w:t>
        <w:br/>
        <w:t>their variants, e.g., LLaMA and Vicuna, they remain significantly limited in</w:t>
        <w:br/>
        <w:t>performing higher-level tasks, such as following human instructions to use</w:t>
        <w:br/>
        <w:t>external tools (APIs). This is because current instruction tuning largely</w:t>
        <w:br/>
        <w:t>focuses on basic language tasks instead of the tool-use domain. This is in</w:t>
        <w:br/>
        <w:t>contrast to state-of-the-art (SOTA) LLMs, e.g., ChatGPT, which have</w:t>
        <w:br/>
        <w:t>demonstrated excellent tool-use capabilities but are unfortunately closed</w:t>
        <w:br/>
        <w:t>source. To facilitate tool-use capabilities within open-source LLMs, we</w:t>
        <w:br/>
        <w:t>introduce ToolLLM, a general tool-use framework of data construction, model</w:t>
        <w:br/>
        <w:t>training and evaluation. We first present ToolBench, an instruction-tuning</w:t>
        <w:br/>
        <w:t>dataset for tool use, which is created automatically using ChatGPT.</w:t>
        <w:br/>
        <w:t>Specifically, we collect 16,464 real-world RESTful APIs spanning 49 categories</w:t>
        <w:br/>
        <w:t>from RapidAPI Hub, then prompt ChatGPT to generate diverse human instructions</w:t>
        <w:br/>
        <w:t>involving these APIs, covering both single-tool and multi-tool scenarios.</w:t>
        <w:br/>
        <w:t>Finally, we use ChatGPT to search for a valid solution path (chain of API</w:t>
        <w:br/>
        <w:t>calls) for each instruction. To make the searching process more efficient, we</w:t>
        <w:br/>
        <w:t>develop a novel depth-first search-based decision tree (DFSDT), enabling LLMs</w:t>
        <w:br/>
        <w:t>to evaluate multiple reasoning traces and expand the search space. We show that</w:t>
        <w:br/>
        <w:t>DFSDT significantly enhances the planning and reasoning capabilities of LLMs.</w:t>
        <w:br/>
        <w:t>For efficient tool-use assessment, we develop an automatic evaluator: ToolEval.</w:t>
        <w:br/>
        <w:t>We fine-tune LLaMA on ToolBench and obtain ToolLLaMA. Our ToolEval reveals that</w:t>
        <w:br/>
        <w:t>ToolLLaMA demonstrates a remarkable ability to execute complex instructions and</w:t>
        <w:br/>
        <w:t>generalize to unseen APIs, and exhibits comparable performance to ChatGPT. To</w:t>
        <w:br/>
        <w:t>make the pipeline more practical, we devise a neural API retriever to recommend</w:t>
        <w:br/>
        <w:t>appropriate APIs for each instruction, negating the need for manual API</w:t>
        <w:br/>
        <w:t>selection.</w:t>
      </w:r>
    </w:p>
    <w:p>
      <w:r>
        <w:t>Published: 2023-07-31 15:56:53+00:00</w:t>
      </w:r>
    </w:p>
    <w:p>
      <w:r>
        <w:t>PDF URL: http://arxiv.org/pdf/2307.16789v1</w:t>
      </w:r>
    </w:p>
    <w:p>
      <w:r>
        <w:t>Downloaded Time: 2023-07-31</w:t>
      </w:r>
    </w:p>
    <w:p>
      <w:r>
        <w:br/>
      </w:r>
    </w:p>
    <w:p>
      <w:pPr>
        <w:pStyle w:val="Heading1"/>
      </w:pPr>
      <w:r>
        <w:t>The Ethics of AI Value Chains: An Approach for Integrating and Expanding AI Ethics Research, Practice, and Governance</w:t>
      </w:r>
    </w:p>
    <w:p>
      <w:r>
        <w:t>Authors: Blair Attard-Frost, David Gray Widder</w:t>
      </w:r>
    </w:p>
    <w:p>
      <w:r>
        <w:t>Summary:</w:t>
        <w:br/>
        <w:t>Recent criticisms of AI ethics principles and practices have indicated a need</w:t>
        <w:br/>
        <w:t>for new approaches to AI ethics that can account for and intervene in the</w:t>
        <w:br/>
        <w:t>design, development, use, and governance of AI systems across multiple actors,</w:t>
        <w:br/>
        <w:t>contexts, and scales of activity. This paper positions AI value chains as an</w:t>
        <w:br/>
        <w:t>integrative concept that satisfies those needs, enabling AI ethics researchers,</w:t>
        <w:br/>
        <w:t>practitioners, and policymakers to take a more comprehensive view of the</w:t>
        <w:br/>
        <w:t>ethical and practical implications of AI systems. We review and synthesize</w:t>
        <w:br/>
        <w:t>theoretical perspectives on value chains from the literature on strategic</w:t>
        <w:br/>
        <w:t>management, service science, and economic geography. We then review</w:t>
        <w:br/>
        <w:t>perspectives on AI value chains from the academic, industry, and policy</w:t>
        <w:br/>
        <w:t>literature. We connect an inventory of ethical concerns in AI to the actors and</w:t>
        <w:br/>
        <w:t>resourcing activities involved in AI value chains to demonstrate that</w:t>
        <w:br/>
        <w:t>approaching AI ethics issues as value chain issues can enable more</w:t>
        <w:br/>
        <w:t>comprehensive and integrative research and governance practices. We illustrate</w:t>
        <w:br/>
        <w:t>this by suggesting five future directions for researchers, practitioners, and</w:t>
        <w:br/>
        <w:t>policymakers to investigate and intervene in the ethical concerns associated</w:t>
        <w:br/>
        <w:t>with AI value chains.</w:t>
      </w:r>
    </w:p>
    <w:p>
      <w:r>
        <w:t>Published: 2023-07-31 15:55:30+00:00</w:t>
      </w:r>
    </w:p>
    <w:p>
      <w:r>
        <w:t>PDF URL: http://arxiv.org/pdf/2307.16787v1</w:t>
      </w:r>
    </w:p>
    <w:p>
      <w:r>
        <w:t>Downloaded Time: 2023-07-31</w:t>
      </w:r>
    </w:p>
    <w:p>
      <w:r>
        <w:br/>
      </w:r>
    </w:p>
    <w:p>
      <w:pPr>
        <w:pStyle w:val="Heading1"/>
      </w:pPr>
      <w:r>
        <w:t>Ranking-based Argumentation Semantics Applied to Logical Argumentation (full version)</w:t>
      </w:r>
    </w:p>
    <w:p>
      <w:r>
        <w:t>Authors: Jesse Heyninck, Badran Raddaoui, Christian Straßer</w:t>
      </w:r>
    </w:p>
    <w:p>
      <w:r>
        <w:t>Summary:</w:t>
        <w:br/>
        <w:t>In formal argumentation, a distinction can be made between extension-based</w:t>
        <w:br/>
        <w:t>semantics, where sets of arguments are either (jointly) accepted or not, and</w:t>
        <w:br/>
        <w:t>ranking-based semantics, where grades of acceptability are assigned to</w:t>
        <w:br/>
        <w:t>arguments. Another important distinction is that between abstract approaches,</w:t>
        <w:br/>
        <w:t>that abstract away from the content of arguments, and structured approaches,</w:t>
        <w:br/>
        <w:t>that specify a method of constructing argument graphs on the basis of a</w:t>
        <w:br/>
        <w:t>knowledge base. While ranking-based semantics have been extensively applied to</w:t>
        <w:br/>
        <w:t>abstract argumentation, few work has been done on ranking-based semantics for</w:t>
        <w:br/>
        <w:t>structured argumentation. In this paper, we make a systematic investigation</w:t>
        <w:br/>
        <w:t>into the behaviour of ranking-based semantics applied to existing formalisms</w:t>
        <w:br/>
        <w:t>for structured argumentation. We show that a wide class of ranking-based</w:t>
        <w:br/>
        <w:t>semantics gives rise to so-called culpability measures, and are relatively</w:t>
        <w:br/>
        <w:t>robust to specific choices in argument construction methods.</w:t>
      </w:r>
    </w:p>
    <w:p>
      <w:r>
        <w:t>Published: 2023-07-31 15:44:33+00:00</w:t>
      </w:r>
    </w:p>
    <w:p>
      <w:r>
        <w:t>PDF URL: http://arxiv.org/pdf/2307.16780v1</w:t>
      </w:r>
    </w:p>
    <w:p>
      <w:r>
        <w:t>Downloaded Time: 2023-07-31</w:t>
      </w:r>
    </w:p>
    <w:p>
      <w:r>
        <w:br/>
      </w:r>
    </w:p>
    <w:p>
      <w:pPr>
        <w:pStyle w:val="Heading1"/>
      </w:pPr>
      <w:r>
        <w:t>KoBBQ: Korean Bias Benchmark for Question Answering</w:t>
      </w:r>
    </w:p>
    <w:p>
      <w:r>
        <w:t>Authors: Jiho Jin, Jiseon Kim, Nayeon Lee, Haneul Yoo, Alice Oh, Hwaran Lee</w:t>
      </w:r>
    </w:p>
    <w:p>
      <w:r>
        <w:t>Summary:</w:t>
        <w:br/>
        <w:t>The BBQ (Bias Benchmark for Question Answering) dataset enables the</w:t>
        <w:br/>
        <w:t>evaluation of the social biases that language models (LMs) exhibit in</w:t>
        <w:br/>
        <w:t>downstream tasks. However, it is challenging to adapt BBQ to languages other</w:t>
        <w:br/>
        <w:t>than English as social biases are culturally dependent. In this paper, we</w:t>
        <w:br/>
        <w:t>devise a process to construct a non-English bias benchmark dataset by</w:t>
        <w:br/>
        <w:t>leveraging the English BBQ dataset in a culturally adaptive way and present the</w:t>
        <w:br/>
        <w:t>KoBBQ dataset for evaluating biases in Question Answering (QA) tasks in Korean.</w:t>
        <w:br/>
        <w:t>We identify samples from BBQ into three classes: Simply-Translated (can be used</w:t>
        <w:br/>
        <w:t>directly after cultural translation), Target-Modified (requires localization in</w:t>
        <w:br/>
        <w:t>target groups), and Sample-Removed (does not fit Korean culture). We further</w:t>
        <w:br/>
        <w:t>enhance the cultural relevance to Korean culture by adding four new categories</w:t>
        <w:br/>
        <w:t>of bias specific to Korean culture and newly creating samples based on Korean</w:t>
        <w:br/>
        <w:t>literature. KoBBQ consists of 246 templates and 4,740 samples across 12</w:t>
        <w:br/>
        <w:t>categories of social bias. Using KoBBQ, we measure the accuracy and bias scores</w:t>
        <w:br/>
        <w:t>of several state-of-the-art multilingual LMs. We demonstrate the differences in</w:t>
        <w:br/>
        <w:t>the bias of LMs in Korean and English, clarifying the need for hand-crafted</w:t>
        <w:br/>
        <w:t>data considering cultural differences.</w:t>
      </w:r>
    </w:p>
    <w:p>
      <w:r>
        <w:t>Published: 2023-07-31 15:44:15+00:00</w:t>
      </w:r>
    </w:p>
    <w:p>
      <w:r>
        <w:t>PDF URL: http://arxiv.org/pdf/2307.16778v1</w:t>
      </w:r>
    </w:p>
    <w:p>
      <w:r>
        <w:t>Downloaded Time: 2023-07-31</w:t>
      </w:r>
    </w:p>
    <w:p>
      <w:r>
        <w:br/>
      </w:r>
    </w:p>
    <w:p>
      <w:pPr>
        <w:pStyle w:val="Heading1"/>
      </w:pPr>
      <w:r>
        <w:t>AsdKB: A Chinese Knowledge Base for the Early Screening and Diagnosis of Autism Spectrum Disorder</w:t>
      </w:r>
    </w:p>
    <w:p>
      <w:r>
        <w:t>Authors: Tianxing Wu, Xudong Cao, Yipeng Zhu, Feiyue Wu, Tianling Gong, Yuxiang Wang, Shenqi Jing</w:t>
      </w:r>
    </w:p>
    <w:p>
      <w:r>
        <w:t>Summary:</w:t>
        <w:br/>
        <w:t>To easily obtain the knowledge about autism spectrum disorder and help its</w:t>
        <w:br/>
        <w:t>early screening and diagnosis, we create AsdKB, a Chinese knowledge base on</w:t>
        <w:br/>
        <w:t>autism spectrum disorder. The knowledge base is built on top of various</w:t>
        <w:br/>
        <w:t>sources, including 1) the disease knowledge from SNOMED CT and ICD-10 clinical</w:t>
        <w:br/>
        <w:t>descriptions on mental and behavioural disorders, 2) the diagnostic knowledge</w:t>
        <w:br/>
        <w:t>from DSM-5 and different screening tools recommended by social organizations</w:t>
        <w:br/>
        <w:t>and medical institutes, and 3) the expert knowledge on professional physicians</w:t>
        <w:br/>
        <w:t>and hospitals from the Web. AsdKB contains both ontological and factual</w:t>
        <w:br/>
        <w:t>knowledge, and is accessible as Linked Data at https://w3id.org/asdkb/. The</w:t>
        <w:br/>
        <w:t>potential applications of AsdKB are question answering, auxiliary diagnosis,</w:t>
        <w:br/>
        <w:t>and expert recommendation, and we illustrate them with a prototype which can be</w:t>
        <w:br/>
        <w:t>accessed at http://asdkb.org.cn/.</w:t>
      </w:r>
    </w:p>
    <w:p>
      <w:r>
        <w:t>Published: 2023-07-31 15:40:45+00:00</w:t>
      </w:r>
    </w:p>
    <w:p>
      <w:r>
        <w:t>PDF URL: http://arxiv.org/pdf/2307.16773v1</w:t>
      </w:r>
    </w:p>
    <w:p>
      <w:r>
        <w:t>Downloaded Time: 2023-07-31</w:t>
      </w:r>
    </w:p>
    <w:p>
      <w:r>
        <w:br/>
      </w:r>
    </w:p>
    <w:p>
      <w:pPr>
        <w:pStyle w:val="Heading1"/>
      </w:pPr>
      <w:r>
        <w:t>Advancing Smart Malnutrition Monitoring: A Multi-Modal Learning Approach for Vital Health Parameter Estimation</w:t>
      </w:r>
    </w:p>
    <w:p>
      <w:r>
        <w:t>Authors: Ashish Marisetty, Prathistith Raj M, Praneeth Nemani, Venkanna Udutalapally, Debanjan Das</w:t>
      </w:r>
    </w:p>
    <w:p>
      <w:r>
        <w:t>Summary:</w:t>
        <w:br/>
        <w:t>Malnutrition poses a significant threat to global health, resulting from an</w:t>
        <w:br/>
        <w:t>inadequate intake of essential nutrients that adversely impacts vital organs</w:t>
        <w:br/>
        <w:t>and overall bodily functioning. Periodic examinations and mass screenings,</w:t>
        <w:br/>
        <w:t>incorporating both conventional and non-invasive techniques, have been employed</w:t>
        <w:br/>
        <w:t>to combat this challenge. However, these approaches suffer from critical</w:t>
        <w:br/>
        <w:t>limitations, such as the need for additional equipment, lack of comprehensive</w:t>
        <w:br/>
        <w:t>feature representation, absence of suitable health indicators, and the</w:t>
        <w:br/>
        <w:t>unavailability of smartphone implementations for precise estimations of Body</w:t>
        <w:br/>
        <w:t>Fat Percentage (BFP), Basal Metabolic Rate (BMR), and Body Mass Index (BMI) to</w:t>
        <w:br/>
        <w:t>enable efficient smart-malnutrition monitoring. To address these constraints,</w:t>
        <w:br/>
        <w:t>this study presents a groundbreaking, scalable, and robust smart</w:t>
        <w:br/>
        <w:t>malnutrition-monitoring system that leverages a single full-body image of an</w:t>
        <w:br/>
        <w:t>individual to estimate height, weight, and other crucial health parameters</w:t>
        <w:br/>
        <w:t>within a multi-modal learning framework. Our proposed methodology involves the</w:t>
        <w:br/>
        <w:t>reconstruction of a highly precise 3D point cloud, from which 512-dimensional</w:t>
        <w:br/>
        <w:t>feature embeddings are extracted using a headless-3D classification network.</w:t>
        <w:br/>
        <w:t>Concurrently, facial and body embeddings are also extracted, and through the</w:t>
        <w:br/>
        <w:t>application of learnable parameters, these features are then utilized to</w:t>
        <w:br/>
        <w:t>estimate weight accurately. Furthermore, essential health metrics, including</w:t>
        <w:br/>
        <w:t>BMR, BFP, and BMI, are computed to conduct a comprehensive analysis of the</w:t>
        <w:br/>
        <w:t>subject's health, subsequently facilitating the provision of personalized</w:t>
        <w:br/>
        <w:t>nutrition plans. While being robust to a wide range of lighting conditions</w:t>
        <w:br/>
        <w:t>across multiple devices, our model achieves a low Mean Absolute Error (MAE) of</w:t>
        <w:br/>
        <w:t>$\pm$ 4.7 cm and $\pm$ 5.3 kg in estimating height and weight.</w:t>
      </w:r>
    </w:p>
    <w:p>
      <w:r>
        <w:t>Published: 2023-07-31 15:08:02+00:00</w:t>
      </w:r>
    </w:p>
    <w:p>
      <w:r>
        <w:t>PDF URL: http://arxiv.org/pdf/2307.16745v1</w:t>
      </w:r>
    </w:p>
    <w:p>
      <w:r>
        <w:t>Downloaded Time: 2023-07-31</w:t>
      </w:r>
    </w:p>
    <w:p>
      <w:r>
        <w:br/>
      </w:r>
    </w:p>
    <w:p>
      <w:pPr>
        <w:pStyle w:val="Heading1"/>
      </w:pPr>
      <w:r>
        <w:t>Hybrid quantum transfer learning for crack image classification on NISQ hardware</w:t>
      </w:r>
    </w:p>
    <w:p>
      <w:r>
        <w:t>Authors: Alexander Geng, Ali Moghiseh, Claudia Redenbach, Katja Schladitz</w:t>
      </w:r>
    </w:p>
    <w:p>
      <w:r>
        <w:t>Summary:</w:t>
        <w:br/>
        <w:t>Quantum computers possess the potential to process data using a remarkably</w:t>
        <w:br/>
        <w:t>reduced number of qubits compared to conventional bits, as per theoretical</w:t>
        <w:br/>
        <w:t>foundations. However, recent experiments have indicated that the practical</w:t>
        <w:br/>
        <w:t>feasibility of retrieving an image from its quantum encoded version is</w:t>
        <w:br/>
        <w:t>currently limited to very small image sizes. Despite this constraint,</w:t>
        <w:br/>
        <w:t>variational quantum machine learning algorithms can still be employed in the</w:t>
        <w:br/>
        <w:t>current noisy intermediate scale quantum (NISQ) era. An example is a hybrid</w:t>
        <w:br/>
        <w:t>quantum machine learning approach for edge detection. In our study, we present</w:t>
        <w:br/>
        <w:t>an application of quantum transfer learning for detecting cracks in gray value</w:t>
        <w:br/>
        <w:t>images. We compare the performance and training time of PennyLane's standard</w:t>
        <w:br/>
        <w:t>qubits with IBM's qasm\_simulator and real backends, offering insights into</w:t>
        <w:br/>
        <w:t>their execution efficiency.</w:t>
      </w:r>
    </w:p>
    <w:p>
      <w:r>
        <w:t>Published: 2023-07-31 14:45:29+00:00</w:t>
      </w:r>
    </w:p>
    <w:p>
      <w:r>
        <w:t>PDF URL: http://arxiv.org/pdf/2307.16723v1</w:t>
      </w:r>
    </w:p>
    <w:p>
      <w:r>
        <w:t>Downloaded Time: 2023-07-31</w:t>
      </w:r>
    </w:p>
    <w:p>
      <w:r>
        <w:br/>
      </w:r>
    </w:p>
    <w:p>
      <w:pPr>
        <w:pStyle w:val="Heading1"/>
      </w:pPr>
      <w:r>
        <w:t>TFE-GNN: A Temporal Fusion Encoder Using Graph Neural Networks for Fine-grained Encrypted Traffic Classification</w:t>
      </w:r>
    </w:p>
    <w:p>
      <w:r>
        <w:t>Authors: Haozhen Zhang, Le Yu, Xi Xiao, Qing Li, Francesco Mercaldo, Xiapu Luo, Qixu Liu</w:t>
      </w:r>
    </w:p>
    <w:p>
      <w:r>
        <w:t>Summary:</w:t>
        <w:br/>
        <w:t>Encrypted traffic classification is receiving widespread attention from</w:t>
        <w:br/>
        <w:t>researchers and industrial companies. However, the existing methods only</w:t>
        <w:br/>
        <w:t>extract flow-level features, failing to handle short flows because of</w:t>
        <w:br/>
        <w:t>unreliable statistical properties, or treat the header and payload equally,</w:t>
        <w:br/>
        <w:t>failing to mine the potential correlation between bytes. Therefore, in this</w:t>
        <w:br/>
        <w:t>paper, we propose a byte-level traffic graph construction approach based on</w:t>
        <w:br/>
        <w:t>point-wise mutual information (PMI), and a model named Temporal Fusion Encoder</w:t>
        <w:br/>
        <w:t>using Graph Neural Networks (TFE-GNN) for feature extraction. In particular, we</w:t>
        <w:br/>
        <w:t>design a dual embedding layer, a GNN-based traffic graph encoder as well as a</w:t>
        <w:br/>
        <w:t>cross-gated feature fusion mechanism, which can first embed the header and</w:t>
        <w:br/>
        <w:t>payload bytes separately and then fuses them together to obtain a stronger</w:t>
        <w:br/>
        <w:t>feature representation. The experimental results on two real datasets</w:t>
        <w:br/>
        <w:t>demonstrate that TFE-GNN outperforms multiple state-of-the-art methods in</w:t>
        <w:br/>
        <w:t>fine-grained encrypted traffic classification tasks.</w:t>
      </w:r>
    </w:p>
    <w:p>
      <w:r>
        <w:t>Published: 2023-07-31 14:32:40+00:00</w:t>
      </w:r>
    </w:p>
    <w:p>
      <w:r>
        <w:t>PDF URL: http://arxiv.org/pdf/2307.16713v1</w:t>
      </w:r>
    </w:p>
    <w:p>
      <w:r>
        <w:t>Downloaded Time: 2023-07-31</w:t>
      </w:r>
    </w:p>
    <w:p>
      <w:r>
        <w:br/>
      </w:r>
    </w:p>
    <w:p>
      <w:pPr>
        <w:pStyle w:val="Heading1"/>
      </w:pPr>
      <w:r>
        <w:t>Distributed Dynamic Programming forNetworked Multi-Agent Markov Decision Processes</w:t>
      </w:r>
    </w:p>
    <w:p>
      <w:r>
        <w:t>Authors: Okyong Choi, Donghwan Lee</w:t>
      </w:r>
    </w:p>
    <w:p>
      <w:r>
        <w:t>Summary:</w:t>
        <w:br/>
        <w:t>The main goal of this paper is to investigate distributed dynamic programming</w:t>
        <w:br/>
        <w:t>(DP) to solve networked multi-agent Markov decision problems (MDPs). We</w:t>
        <w:br/>
        <w:t>consider a distributed multi-agent case, where each agent does not have an</w:t>
        <w:br/>
        <w:t>access to the rewards of other agents except for its own reward. Moreover, each</w:t>
        <w:br/>
        <w:t>agent can share their parameters with its neighbors over a communication</w:t>
        <w:br/>
        <w:t>network represented by a graph. We propose a distributed DP in the</w:t>
        <w:br/>
        <w:t>continuous-time domain, and prove its convergence through control theoretic</w:t>
        <w:br/>
        <w:t>viewpoints. The proposed analysis can be viewed as a preliminary ordinary</w:t>
        <w:br/>
        <w:t>differential equation (ODE) analysis of a distributed temporal difference</w:t>
        <w:br/>
        <w:t>learning algorithm, whose convergence can be proved using Borkar-Meyn theorem</w:t>
        <w:br/>
        <w:t>and the single time-scale approach.</w:t>
      </w:r>
    </w:p>
    <w:p>
      <w:r>
        <w:t>Published: 2023-07-31 14:25:20+00:00</w:t>
      </w:r>
    </w:p>
    <w:p>
      <w:r>
        <w:t>PDF URL: http://arxiv.org/pdf/2307.16706v1</w:t>
      </w:r>
    </w:p>
    <w:p>
      <w:r>
        <w:t>Downloaded Time: 2023-07-31</w:t>
      </w:r>
    </w:p>
    <w:p>
      <w:r>
        <w:br/>
      </w:r>
    </w:p>
    <w:p>
      <w:pPr>
        <w:pStyle w:val="Heading1"/>
      </w:pPr>
      <w:r>
        <w:t>Lookbehind Optimizer: k steps back, 1 step forward</w:t>
      </w:r>
    </w:p>
    <w:p>
      <w:r>
        <w:t>Authors: Gonçalo Mordido, Pranshu Malviya, Aristide Baratin, Sarath Chandar</w:t>
      </w:r>
    </w:p>
    <w:p>
      <w:r>
        <w:t>Summary:</w:t>
        <w:br/>
        <w:t>The Lookahead optimizer improves the training stability of deep neural</w:t>
        <w:br/>
        <w:t>networks by having a set of fast weights that "look ahead" to guide the descent</w:t>
        <w:br/>
        <w:t>direction. Here, we combine this idea with sharpness-aware minimization (SAM)</w:t>
        <w:br/>
        <w:t>to stabilize its multi-step variant and improve the loss-sharpness trade-off.</w:t>
        <w:br/>
        <w:t>We propose Lookbehind, which computes $k$ gradient ascent steps ("looking</w:t>
        <w:br/>
        <w:t>behind") at each iteration and combine the gradients to bias the descent step</w:t>
        <w:br/>
        <w:t>toward flatter minima. We apply Lookbehind on top of two popular</w:t>
        <w:br/>
        <w:t>sharpness-aware training methods -- SAM and adaptive SAM (ASAM) -- and show</w:t>
        <w:br/>
        <w:t>that our approach leads to a myriad of benefits across a variety of tasks and</w:t>
        <w:br/>
        <w:t>training regimes. Particularly, we show increased generalization performance,</w:t>
        <w:br/>
        <w:t>greater robustness against noisy weights, and higher tolerance to catastrophic</w:t>
        <w:br/>
        <w:t>forgetting in lifelong learning settings.</w:t>
      </w:r>
    </w:p>
    <w:p>
      <w:r>
        <w:t>Published: 2023-07-31 14:23:39+00:00</w:t>
      </w:r>
    </w:p>
    <w:p>
      <w:r>
        <w:t>PDF URL: http://arxiv.org/pdf/2307.16704v1</w:t>
      </w:r>
    </w:p>
    <w:p>
      <w:r>
        <w:t>Downloaded Time: 2023-07-31</w:t>
      </w:r>
    </w:p>
    <w:p>
      <w:r>
        <w:br/>
      </w:r>
    </w:p>
    <w:p>
      <w:pPr>
        <w:pStyle w:val="Heading1"/>
      </w:pPr>
      <w:r>
        <w:t>Ontology engineering with Large Language Models</w:t>
      </w:r>
    </w:p>
    <w:p>
      <w:r>
        <w:t>Authors: Patricia Mateiu, Adrian Groza</w:t>
      </w:r>
    </w:p>
    <w:p>
      <w:r>
        <w:t>Summary:</w:t>
        <w:br/>
        <w:t>We tackle the task of enriching ontologies by automatically translating</w:t>
        <w:br/>
        <w:t>natural language sentences into Description Logic. Since Large Language Models</w:t>
        <w:br/>
        <w:t>(LLMs) are the best tools for translations, we fine-tuned a GPT-3 model to</w:t>
        <w:br/>
        <w:t>convert Natural Language sentences into OWL Functional Syntax. We employ</w:t>
        <w:br/>
        <w:t>objective and concise examples to fine-tune the model regarding: instances,</w:t>
        <w:br/>
        <w:t>class subsumption, domain and range of relations, object properties</w:t>
        <w:br/>
        <w:t>relationships, disjoint classes, complements, cardinality restrictions. The</w:t>
        <w:br/>
        <w:t>resulted axioms are used to enrich an ontology, in a human supervised manner.</w:t>
        <w:br/>
        <w:t>The developed tool is publicly provided as a Protge plugin.</w:t>
      </w:r>
    </w:p>
    <w:p>
      <w:r>
        <w:t>Published: 2023-07-31 14:18:23+00:00</w:t>
      </w:r>
    </w:p>
    <w:p>
      <w:r>
        <w:t>PDF URL: http://arxiv.org/pdf/2307.16699v1</w:t>
      </w:r>
    </w:p>
    <w:p>
      <w:r>
        <w:t>Downloaded Time: 2023-07-31</w:t>
      </w:r>
    </w:p>
    <w:p>
      <w:r>
        <w:br/>
      </w:r>
    </w:p>
    <w:p>
      <w:pPr>
        <w:pStyle w:val="Heading1"/>
      </w:pPr>
      <w:r>
        <w:t>Anticipating Responsibility in Multiagent Planning</w:t>
      </w:r>
    </w:p>
    <w:p>
      <w:r>
        <w:t>Authors: Timothy Parker, Umberto Grandi, Emiliano Lorini</w:t>
      </w:r>
    </w:p>
    <w:p>
      <w:r>
        <w:t>Summary:</w:t>
        <w:br/>
        <w:t>Responsibility anticipation is the process of determining if the actions of</w:t>
        <w:br/>
        <w:t>an individual agent may cause it to be responsible for a particular outcome.</w:t>
        <w:br/>
        <w:t>This can be used in a multi-agent planning setting to allow agents to</w:t>
        <w:br/>
        <w:t>anticipate responsibility in the plans they consider. The planning setting in</w:t>
        <w:br/>
        <w:t>this paper includes partial information regarding the initial state and</w:t>
        <w:br/>
        <w:t>considers formulas in linear temporal logic as positive or negative outcomes to</w:t>
        <w:br/>
        <w:t>be attained or avoided. We firstly define attribution for notions of active,</w:t>
        <w:br/>
        <w:t>passive and contributive responsibility, and consider their agentive variants.</w:t>
        <w:br/>
        <w:t>We then use these to define the notion of responsibility anticipation. We prove</w:t>
        <w:br/>
        <w:t>that our notions of anticipated responsibility can be used to coordinate agents</w:t>
        <w:br/>
        <w:t>in a planning setting and give complexity results for our model, discussing</w:t>
        <w:br/>
        <w:t>equivalence with classical planning. We also present an outline for solving</w:t>
        <w:br/>
        <w:t>some of our attribution and anticipation problems using PDDL solvers.</w:t>
      </w:r>
    </w:p>
    <w:p>
      <w:r>
        <w:t>Published: 2023-07-31 13:58:49+00:00</w:t>
      </w:r>
    </w:p>
    <w:p>
      <w:r>
        <w:t>PDF URL: http://arxiv.org/pdf/2307.16685v1</w:t>
      </w:r>
    </w:p>
    <w:p>
      <w:r>
        <w:t>Downloaded Time: 2023-07-31</w:t>
      </w:r>
    </w:p>
    <w:p>
      <w:r>
        <w:br/>
      </w:r>
    </w:p>
    <w:p>
      <w:pPr>
        <w:pStyle w:val="Heading1"/>
      </w:pPr>
      <w:r>
        <w:t>On the Trustworthiness Landscape of State-of-the-art Generative Models: A Comprehensive Survey</w:t>
      </w:r>
    </w:p>
    <w:p>
      <w:r>
        <w:t>Authors: Mingyuan Fan, Cen Chen, Chengyu Wang, Jun Huang</w:t>
      </w:r>
    </w:p>
    <w:p>
      <w:r>
        <w:t>Summary:</w:t>
        <w:br/>
        <w:t>Diffusion models and large language models have emerged as leading-edge</w:t>
        <w:br/>
        <w:t>generative models and have sparked a revolutionary impact on various aspects of</w:t>
        <w:br/>
        <w:t>human life. However, the practical implementation of these models has also</w:t>
        <w:br/>
        <w:t>exposed inherent risks, highlighting their dual nature and raising concerns</w:t>
        <w:br/>
        <w:t>regarding their trustworthiness. Despite the abundance of literature on this</w:t>
        <w:br/>
        <w:t>subject, a comprehensive survey specifically delving into the intersection of</w:t>
        <w:br/>
        <w:t>large-scale generative models and their trustworthiness remains largely absent.</w:t>
        <w:br/>
        <w:t>To bridge this gap, This paper investigates both the long-standing and emerging</w:t>
        <w:br/>
        <w:t>threats associated with these models across four fundamental dimensions:</w:t>
        <w:br/>
        <w:t>privacy, security, fairness, and responsibility. In this way, we construct an</w:t>
        <w:br/>
        <w:t>extensive map outlining the trustworthiness of these models, while also</w:t>
        <w:br/>
        <w:t>providing practical recommendations and identifying future directions. These</w:t>
        <w:br/>
        <w:t>efforts are crucial for promoting the trustworthy deployment of these models,</w:t>
        <w:br/>
        <w:t>ultimately benefiting society as a whole.</w:t>
      </w:r>
    </w:p>
    <w:p>
      <w:r>
        <w:t>Published: 2023-07-31 13:57:05+00:00</w:t>
      </w:r>
    </w:p>
    <w:p>
      <w:r>
        <w:t>PDF URL: http://arxiv.org/pdf/2307.16680v1</w:t>
      </w:r>
    </w:p>
    <w:p>
      <w:r>
        <w:t>Downloaded Time: 2023-07-31</w:t>
      </w:r>
    </w:p>
    <w:p>
      <w:r>
        <w:br/>
      </w:r>
    </w:p>
    <w:p>
      <w:pPr>
        <w:pStyle w:val="Heading1"/>
      </w:pPr>
      <w:r>
        <w:t>Proactive Resource Request for Disaster Response: A Deep Learning-based Optimization Model</w:t>
      </w:r>
    </w:p>
    <w:p>
      <w:r>
        <w:t>Authors: Hongzhe Zhang, Xiaohang Zhao, Xiao Fang, Bintong Chen</w:t>
      </w:r>
    </w:p>
    <w:p>
      <w:r>
        <w:t>Summary:</w:t>
        <w:br/>
        <w:t>Disaster response is critical to save lives and reduce damages in the</w:t>
        <w:br/>
        <w:t>aftermath of a disaster. Fundamental to disaster response operations is the</w:t>
        <w:br/>
        <w:t>management of disaster relief resources. To this end, a local agency (e.g., a</w:t>
        <w:br/>
        <w:t>local emergency resource distribution center) collects demands from local</w:t>
        <w:br/>
        <w:t>communities affected by a disaster, dispatches available resources to meet the</w:t>
        <w:br/>
        <w:t>demands, and requests more resources from a central emergency management agency</w:t>
        <w:br/>
        <w:t>(e.g., Federal Emergency Management Agency in the U.S.). Prior resource</w:t>
        <w:br/>
        <w:t>management research for disaster response overlooks the problem of deciding</w:t>
        <w:br/>
        <w:t>optimal quantities of resources requested by a local agency. In response to</w:t>
        <w:br/>
        <w:t>this research gap, we define a new resource management problem that proactively</w:t>
        <w:br/>
        <w:t>decides optimal quantities of requested resources by considering both currently</w:t>
        <w:br/>
        <w:t>unfulfilled demands and future demands. To solve the problem, we take salient</w:t>
        <w:br/>
        <w:t>characteristics of the problem into consideration and develop a novel deep</w:t>
        <w:br/>
        <w:t>learning method for future demand prediction. We then formulate the problem as</w:t>
        <w:br/>
        <w:t>a stochastic optimization model, analyze key properties of the model, and</w:t>
        <w:br/>
        <w:t>propose an effective solution method to the problem based on the analyzed</w:t>
        <w:br/>
        <w:t>properties. We demonstrate the superior performance of our method over</w:t>
        <w:br/>
        <w:t>prevalent existing methods using both real world and simulated data. We also</w:t>
        <w:br/>
        <w:t>show its superiority over prevalent existing methods in a multi-stakeholder and</w:t>
        <w:br/>
        <w:t>multi-objective setting through simulations.</w:t>
      </w:r>
    </w:p>
    <w:p>
      <w:r>
        <w:t>Published: 2023-07-31 13:44:01+00:00</w:t>
      </w:r>
    </w:p>
    <w:p>
      <w:r>
        <w:t>PDF URL: http://arxiv.org/pdf/2307.16661v1</w:t>
      </w:r>
    </w:p>
    <w:p>
      <w:r>
        <w:t>Downloaded Time: 2023-07-31</w:t>
      </w:r>
    </w:p>
    <w:p>
      <w:r>
        <w:br/>
      </w:r>
    </w:p>
    <w:p>
      <w:pPr>
        <w:pStyle w:val="Heading1"/>
      </w:pPr>
      <w:r>
        <w:t>LLMs4OL: Large Language Models for Ontology Learning</w:t>
      </w:r>
    </w:p>
    <w:p>
      <w:r>
        <w:t>Authors: Hamed Babaei Giglou, Jennifer D'Souza, Sören Auer</w:t>
      </w:r>
    </w:p>
    <w:p>
      <w:r>
        <w:t>Summary:</w:t>
        <w:br/>
        <w:t>We propose the LLMs4OL approach, which utilizes Large Language Models (LLMs)</w:t>
        <w:br/>
        <w:t>for Ontology Learning (OL). LLMs have shown significant advancements in natural</w:t>
        <w:br/>
        <w:t>language processing, demonstrating their ability to capture complex language</w:t>
        <w:br/>
        <w:t>patterns in different knowledge domains. Our LLMs4OL paradigm investigates the</w:t>
        <w:br/>
        <w:t>following hypothesis: \textit{Can LLMs effectively apply their language pattern</w:t>
        <w:br/>
        <w:t>capturing capability to OL, which involves automatically extracting and</w:t>
        <w:br/>
        <w:t>structuring knowledge from natural language text?} To test this hypothesis, we</w:t>
        <w:br/>
        <w:t>conduct a comprehensive evaluation using the zero-shot prompting method. We</w:t>
        <w:br/>
        <w:t>evaluate nine different LLM model families for three main OL tasks: term</w:t>
        <w:br/>
        <w:t>typing, taxonomy discovery, and extraction of non-taxonomic relations.</w:t>
        <w:br/>
        <w:t>Additionally, the evaluations encompass diverse genres of ontological</w:t>
        <w:br/>
        <w:t>knowledge, including lexicosemantic knowledge in WordNet, geographical</w:t>
        <w:br/>
        <w:t>knowledge in GeoNames, and medical knowledge in UMLS.</w:t>
      </w:r>
    </w:p>
    <w:p>
      <w:r>
        <w:t>Published: 2023-07-31 13:27:21+00:00</w:t>
      </w:r>
    </w:p>
    <w:p>
      <w:r>
        <w:t>PDF URL: http://arxiv.org/pdf/2307.16648v1</w:t>
      </w:r>
    </w:p>
    <w:p>
      <w:r>
        <w:t>Downloaded Time: 2023-07-31</w:t>
      </w:r>
    </w:p>
    <w:p>
      <w:r>
        <w:br/>
      </w:r>
    </w:p>
    <w:p>
      <w:pPr>
        <w:pStyle w:val="Heading1"/>
      </w:pPr>
      <w:r>
        <w:t>Approximating Counterfactual Bounds while Fusing Observational, Biased and Randomised Data Sources</w:t>
      </w:r>
    </w:p>
    <w:p>
      <w:r>
        <w:t>Authors: Marco Zaffalon, Alessandro Antonucci, Rafael Cabañas, David Huber</w:t>
      </w:r>
    </w:p>
    <w:p>
      <w:r>
        <w:t>Summary:</w:t>
        <w:br/>
        <w:t>We address the problem of integrating data from multiple, possibly biased,</w:t>
        <w:br/>
        <w:t>observational and interventional studies, to eventually compute counterfactuals</w:t>
        <w:br/>
        <w:t>in structural causal models. We start from the case of a single observational</w:t>
        <w:br/>
        <w:t>dataset affected by a selection bias. We show that the likelihood of the</w:t>
        <w:br/>
        <w:t>available data has no local maxima. This enables us to use the causal</w:t>
        <w:br/>
        <w:t>expectation-maximisation scheme to approximate the bounds for partially</w:t>
        <w:br/>
        <w:t>identifiable counterfactual queries, which are the focus of this paper. We then</w:t>
        <w:br/>
        <w:t>show how the same approach can address the general case of multiple datasets,</w:t>
        <w:br/>
        <w:t>no matter whether interventional or observational, biased or unbiased, by</w:t>
        <w:br/>
        <w:t>remapping it into the former one via graphical transformations. Systematic</w:t>
        <w:br/>
        <w:t>numerical experiments and a case study on palliative care show the</w:t>
        <w:br/>
        <w:t>effectiveness of our approach, while hinting at the benefits of fusing</w:t>
        <w:br/>
        <w:t>heterogeneous data sources to get informative outcomes in case of partial</w:t>
        <w:br/>
        <w:t>identifiability.</w:t>
      </w:r>
    </w:p>
    <w:p>
      <w:r>
        <w:t>Published: 2023-07-31 11:28:24+00:00</w:t>
      </w:r>
    </w:p>
    <w:p>
      <w:r>
        <w:t>PDF URL: http://arxiv.org/pdf/2307.16577v1</w:t>
      </w:r>
    </w:p>
    <w:p>
      <w:r>
        <w:t>Downloaded Time: 2023-07-31</w:t>
      </w:r>
    </w:p>
    <w:p>
      <w:r>
        <w:br/>
      </w:r>
    </w:p>
    <w:p>
      <w:pPr>
        <w:pStyle w:val="Heading1"/>
      </w:pPr>
      <w:r>
        <w:t>Toward Quantum Machine Translation of Syntactically Distinct Languages</w:t>
      </w:r>
    </w:p>
    <w:p>
      <w:r>
        <w:t>Authors: Mina Abbaszade, Mariam Zomorodi, Vahid Salari, Philip Kurian</w:t>
      </w:r>
    </w:p>
    <w:p>
      <w:r>
        <w:t>Summary:</w:t>
        <w:br/>
        <w:t>The present study aims to explore the feasibility of language translation</w:t>
        <w:br/>
        <w:t>using quantum natural language processing algorithms on noisy</w:t>
        <w:br/>
        <w:t>intermediate-scale quantum (NISQ) devices. Classical methods in natural</w:t>
        <w:br/>
        <w:t>language processing (NLP) struggle with handling large-scale computations</w:t>
        <w:br/>
        <w:t>required for complex language tasks, but quantum NLP on NISQ devices holds</w:t>
        <w:br/>
        <w:t>promise in harnessing quantum parallelism and entanglement to efficiently</w:t>
        <w:br/>
        <w:t>process and analyze vast amounts of linguistic data, potentially</w:t>
        <w:br/>
        <w:t>revolutionizing NLP applications. Our research endeavors to pave the way for</w:t>
        <w:br/>
        <w:t>quantum neural machine translation, which could potentially offer advantages</w:t>
        <w:br/>
        <w:t>over classical methods in the future. We employ Shannon entropy to demonstrate</w:t>
        <w:br/>
        <w:t>the significant role of some appropriate angles of rotation gates in the</w:t>
        <w:br/>
        <w:t>performance of parametrized quantum circuits. In particular, we utilize these</w:t>
        <w:br/>
        <w:t>angles (parameters) as a means of communication between quantum circuits of</w:t>
        <w:br/>
        <w:t>different languages. To achieve our objective, we adopt the encoder-decoder</w:t>
        <w:br/>
        <w:t>model of classical neural networks and implement the translation task using</w:t>
        <w:br/>
        <w:t>long short-term memory (LSTM). Our experiments involved 160 samples comprising</w:t>
        <w:br/>
        <w:t>English sentences and their Persian translations. We trained the models with</w:t>
        <w:br/>
        <w:t>different optimisers implementing stochastic gradient descent (SGD) as primary</w:t>
        <w:br/>
        <w:t>and subsequently incorporating two additional optimizers in conjunction with</w:t>
        <w:br/>
        <w:t>SGD. Notably, we achieved optimal results-with mean absolute error of 0.03,</w:t>
        <w:br/>
        <w:t>mean squared error of 0.002, and 0.016 loss-by training the best model,</w:t>
        <w:br/>
        <w:t>consisting of two LSTM layers and using the Adam optimiser. Our small dataset,</w:t>
        <w:br/>
        <w:t>though consisting of simple synonymous sentences with word-to-word mappings,</w:t>
        <w:br/>
        <w:t>points to the utility of Shannon entropy as a figure of merit in more complex</w:t>
        <w:br/>
        <w:t>machine translation models for intricate sentence structures.</w:t>
      </w:r>
    </w:p>
    <w:p>
      <w:r>
        <w:t>Published: 2023-07-31 11:24:54+00:00</w:t>
      </w:r>
    </w:p>
    <w:p>
      <w:r>
        <w:t>PDF URL: http://arxiv.org/pdf/2307.16576v1</w:t>
      </w:r>
    </w:p>
    <w:p>
      <w:r>
        <w:t>Downloaded Time: 2023-07-31</w:t>
      </w:r>
    </w:p>
    <w:p>
      <w:r>
        <w:br/>
      </w:r>
    </w:p>
    <w:p>
      <w:pPr>
        <w:pStyle w:val="Heading1"/>
      </w:pPr>
      <w:r>
        <w:t>No Fair Lunch: A Causal Perspective on Dataset Bias in Machine Learning for Medical Imaging</w:t>
      </w:r>
    </w:p>
    <w:p>
      <w:r>
        <w:t>Authors: Charles Jones, Daniel C. Castro, Fabio De Sousa Ribeiro, Ozan Oktay, Melissa McCradden, Ben Glocker</w:t>
      </w:r>
    </w:p>
    <w:p>
      <w:r>
        <w:t>Summary:</w:t>
        <w:br/>
        <w:t>As machine learning methods gain prominence within clinical decision-making,</w:t>
        <w:br/>
        <w:t>addressing fairness concerns becomes increasingly urgent. Despite considerable</w:t>
        <w:br/>
        <w:t>work dedicated to detecting and ameliorating algorithmic bias, today's methods</w:t>
        <w:br/>
        <w:t>are deficient with potentially harmful consequences. Our causal perspective</w:t>
        <w:br/>
        <w:t>sheds new light on algorithmic bias, highlighting how different sources of</w:t>
        <w:br/>
        <w:t>dataset bias may appear indistinguishable yet require substantially different</w:t>
        <w:br/>
        <w:t>mitigation strategies. We introduce three families of causal bias mechanisms</w:t>
        <w:br/>
        <w:t>stemming from disparities in prevalence, presentation, and annotation. Our</w:t>
        <w:br/>
        <w:t>causal analysis underscores how current mitigation methods tackle only a narrow</w:t>
        <w:br/>
        <w:t>and often unrealistic subset of scenarios. We provide a practical three-step</w:t>
        <w:br/>
        <w:t>framework for reasoning about fairness in medical imaging, supporting the</w:t>
        <w:br/>
        <w:t>development of safe and equitable AI prediction models.</w:t>
      </w:r>
    </w:p>
    <w:p>
      <w:r>
        <w:t>Published: 2023-07-31 09:48:32+00:00</w:t>
      </w:r>
    </w:p>
    <w:p>
      <w:r>
        <w:t>PDF URL: http://arxiv.org/pdf/2307.16526v1</w:t>
      </w:r>
    </w:p>
    <w:p>
      <w:r>
        <w:t>Downloaded Time: 2023-07-31</w:t>
      </w:r>
    </w:p>
    <w:p>
      <w:r>
        <w:br/>
      </w:r>
    </w:p>
    <w:p>
      <w:pPr>
        <w:pStyle w:val="Heading1"/>
      </w:pPr>
      <w:r>
        <w:t>Rethinking Collaborative Perception from the Spatial-Temporal Importance of Semantic Information</w:t>
      </w:r>
    </w:p>
    <w:p>
      <w:r>
        <w:t>Authors: Yuntao Liu, Qian Huang, Rongpeng Li, Xianfu Chen, Zhifeng Zhao, Shuyuan Zhao, Yongdong Zhu, Honggang Zhang</w:t>
      </w:r>
    </w:p>
    <w:p>
      <w:r>
        <w:t>Summary:</w:t>
        <w:br/>
        <w:t>Collaboration by the sharing of semantic information is crucial to enable the</w:t>
        <w:br/>
        <w:t>enhancement of perception capabilities. However, existing collaborative</w:t>
        <w:br/>
        <w:t>perception methods tend to focus solely on the spatial features of semantic</w:t>
        <w:br/>
        <w:t>information, while neglecting the importance of the temporal dimension in</w:t>
        <w:br/>
        <w:t>collaborator selection and semantic information fusion, which instigates</w:t>
        <w:br/>
        <w:t>performance degradation. In this article, we propose a novel collaborative</w:t>
        <w:br/>
        <w:t>perception framework, IoSI-CP, which takes into account the importance of</w:t>
        <w:br/>
        <w:t>semantic information (IoSI) from both temporal and spatial dimensions.</w:t>
        <w:br/>
        <w:t>Specifically, we develop an IoSI-based collaborator selection method that</w:t>
        <w:br/>
        <w:t>effectively identifies advantageous collaborators but excludes those that bring</w:t>
        <w:br/>
        <w:t>negative benefits. Moreover, we present a semantic information fusion algorithm</w:t>
        <w:br/>
        <w:t>called HPHA (historical prior hybrid attention), which integrates a multi-scale</w:t>
        <w:br/>
        <w:t>transformer module and a short-term attention module to capture IoSI from</w:t>
        <w:br/>
        <w:t>spatial and temporal dimensions, and assigns varying weights for efficient</w:t>
        <w:br/>
        <w:t>aggregation. Extensive experiments on two open datasets demonstrate that our</w:t>
        <w:br/>
        <w:t>proposed IoSI-CP significantly improves the perception performance compared to</w:t>
        <w:br/>
        <w:t>state-of-the-art approaches. The code associated with this research is publicly</w:t>
        <w:br/>
        <w:t>available at https://github.com/huangqzj/IoSI-CP/.</w:t>
      </w:r>
    </w:p>
    <w:p>
      <w:r>
        <w:t>Published: 2023-07-31 09:33:19+00:00</w:t>
      </w:r>
    </w:p>
    <w:p>
      <w:r>
        <w:t>PDF URL: http://arxiv.org/pdf/2307.16517v1</w:t>
      </w:r>
    </w:p>
    <w:p>
      <w:r>
        <w:t>Downloaded Time: 2023-07-31</w:t>
      </w:r>
    </w:p>
    <w:p>
      <w:r>
        <w:br/>
      </w:r>
    </w:p>
    <w:p>
      <w:pPr>
        <w:pStyle w:val="Heading1"/>
      </w:pPr>
      <w:r>
        <w:t>Deception Abilities Emerged in Large Language Models</w:t>
      </w:r>
    </w:p>
    <w:p>
      <w:r>
        <w:t>Authors: Thilo Hagendorff</w:t>
      </w:r>
    </w:p>
    <w:p>
      <w:r>
        <w:t>Summary:</w:t>
        <w:br/>
        <w:t>Large language models (LLMs) are currently at the forefront of intertwining</w:t>
        <w:br/>
        <w:t>artificial intelligence (AI) systems with human communication and everyday</w:t>
        <w:br/>
        <w:t>life. Thus, aligning them with human values is of great importance. However,</w:t>
        <w:br/>
        <w:t>given the steady increase in reasoning abilities, future LLMs are under</w:t>
        <w:br/>
        <w:t>suspicion of becoming able to deceive human operators and utilizing this</w:t>
        <w:br/>
        <w:t>ability to bypass monitoring efforts. As a prerequisite to this, LLMs need to</w:t>
        <w:br/>
        <w:t>possess a conceptual understanding of deception strategies. This study reveals</w:t>
        <w:br/>
        <w:t>that such strategies emerged in state-of-the-art LLMs, such as GPT-4, but were</w:t>
        <w:br/>
        <w:t>non-existent in earlier LLMs. We conduct a series of experiments showing that</w:t>
        <w:br/>
        <w:t>state-of-the-art LLMs are able to understand and induce false beliefs in other</w:t>
        <w:br/>
        <w:t>agents, that their performance in complex deception scenarios can be amplified</w:t>
        <w:br/>
        <w:t>utilizing chain-of-thought reasoning, and that eliciting Machiavellianism in</w:t>
        <w:br/>
        <w:t>LLMs can alter their propensity to deceive. In sum, revealing hitherto unknown</w:t>
        <w:br/>
        <w:t>machine behavior in LLMs, our study contributes to the nascent field of machine</w:t>
        <w:br/>
        <w:t>psychology.</w:t>
      </w:r>
    </w:p>
    <w:p>
      <w:r>
        <w:t>Published: 2023-07-31 09:27:01+00:00</w:t>
      </w:r>
    </w:p>
    <w:p>
      <w:r>
        <w:t>PDF URL: http://arxiv.org/pdf/2307.16513v1</w:t>
      </w:r>
    </w:p>
    <w:p>
      <w:r>
        <w:t>Downloaded Time: 2023-07-31</w:t>
      </w:r>
    </w:p>
    <w:p>
      <w:r>
        <w:br/>
      </w:r>
    </w:p>
    <w:p>
      <w:pPr>
        <w:pStyle w:val="Heading1"/>
      </w:pPr>
      <w:r>
        <w:t>Value-Informed Skill Chaining for Policy Learning of Long-Horizon Tasks with Surgical Robot</w:t>
      </w:r>
    </w:p>
    <w:p>
      <w:r>
        <w:t>Authors: Tao Huang, Kai Chen, Wang Wei, Jianan Li, Yonghao Long, Qi Dou</w:t>
      </w:r>
    </w:p>
    <w:p>
      <w:r>
        <w:t>Summary:</w:t>
        <w:br/>
        <w:t>Reinforcement learning is still struggling with solving long-horizon surgical</w:t>
        <w:br/>
        <w:t>robot tasks which involve multiple steps over an extended duration of time due</w:t>
        <w:br/>
        <w:t>to the policy exploration challenge. Recent methods try to tackle this problem</w:t>
        <w:br/>
        <w:t>by skill chaining, in which the long-horizon task is decomposed into multiple</w:t>
        <w:br/>
        <w:t>subtasks for easing the exploration burden and subtask policies are temporally</w:t>
        <w:br/>
        <w:t>connected to complete the whole long-horizon task. However, smoothly connecting</w:t>
        <w:br/>
        <w:t>all subtask policies is difficult for surgical robot scenarios. Not all states</w:t>
        <w:br/>
        <w:t>are equally suitable for connecting two adjacent subtasks. An undesired</w:t>
        <w:br/>
        <w:t>terminate state of the previous subtask would make the current subtask policy</w:t>
        <w:br/>
        <w:t>unstable and result in a failed execution. In this work, we introduce</w:t>
        <w:br/>
        <w:t>value-informed skill chaining (ViSkill), a novel reinforcement learning</w:t>
        <w:br/>
        <w:t>framework for long-horizon surgical robot tasks. The core idea is to</w:t>
        <w:br/>
        <w:t>distinguish which terminal state is suitable for starting all the following</w:t>
        <w:br/>
        <w:t>subtask policies. To achieve this target, we introduce a state value function</w:t>
        <w:br/>
        <w:t>that estimates the expected success probability of the entire task given a</w:t>
        <w:br/>
        <w:t>state. Based on this value function, a chaining policy is learned to instruct</w:t>
        <w:br/>
        <w:t>subtask policies to terminate at the state with the highest value so that all</w:t>
        <w:br/>
        <w:t>subsequent policies are more likely to be connected for accomplishing the task.</w:t>
        <w:br/>
        <w:t>We demonstrate the effectiveness of our method on three complex surgical robot</w:t>
        <w:br/>
        <w:t>tasks from SurRoL, a comprehensive surgical simulation platform, achieving high</w:t>
        <w:br/>
        <w:t>task success rates and execution efficiency. Code is available at</w:t>
        <w:br/>
        <w:t>$\href{https://github.com/med-air/ViSkill}{\text{https://github.com/med-air/ViSkill}}$.</w:t>
      </w:r>
    </w:p>
    <w:p>
      <w:r>
        <w:t>Published: 2023-07-31 08:55:49+00:00</w:t>
      </w:r>
    </w:p>
    <w:p>
      <w:r>
        <w:t>PDF URL: http://arxiv.org/pdf/2307.16503v1</w:t>
      </w:r>
    </w:p>
    <w:p>
      <w:r>
        <w:t>Downloaded Time: 2023-07-31</w:t>
      </w:r>
    </w:p>
    <w:p>
      <w:r>
        <w:br/>
      </w:r>
    </w:p>
    <w:p>
      <w:pPr>
        <w:pStyle w:val="Heading1"/>
      </w:pPr>
      <w:r>
        <w:t>BAGM: A Backdoor Attack for Manipulating Text-to-Image Generative Models</w:t>
      </w:r>
    </w:p>
    <w:p>
      <w:r>
        <w:t>Authors: Jordan Vice, Naveed Akhtar, Richard Hartley, Ajmal Mian</w:t>
      </w:r>
    </w:p>
    <w:p>
      <w:r>
        <w:t>Summary:</w:t>
        <w:br/>
        <w:t>The rise in popularity of text-to-image generative artificial intelligence</w:t>
        <w:br/>
        <w:t>(AI) has attracted widespread public interest. At the same time, backdoor</w:t>
        <w:br/>
        <w:t>attacks are well-known in machine learning literature for their effective</w:t>
        <w:br/>
        <w:t>manipulation of neural models, which is a growing concern among practitioners.</w:t>
        <w:br/>
        <w:t>We highlight this threat for generative AI by introducing a Backdoor Attack on</w:t>
        <w:br/>
        <w:t>text-to-image Generative Models (BAGM). Our attack targets various stages of</w:t>
        <w:br/>
        <w:t>the text-to-image generative pipeline, modifying the behaviour of the embedded</w:t>
        <w:br/>
        <w:t>tokenizer and the pre-trained language and visual neural networks. Based on the</w:t>
        <w:br/>
        <w:t>penetration level, BAGM takes the form of a suite of attacks that are referred</w:t>
        <w:br/>
        <w:t>to as surface, shallow and deep attacks in this article. We compare the</w:t>
        <w:br/>
        <w:t>performance of BAGM to recently emerging related methods. We also contribute a</w:t>
        <w:br/>
        <w:t>set of quantitative metrics for assessing the performance of backdoor attacks</w:t>
        <w:br/>
        <w:t>on generative AI models in the future. The efficacy of the proposed framework</w:t>
        <w:br/>
        <w:t>is established by targeting the state-of-the-art stable diffusion pipeline in a</w:t>
        <w:br/>
        <w:t>digital marketing scenario as the target domain. To that end, we also</w:t>
        <w:br/>
        <w:t>contribute a Marketable Foods dataset of branded product images. We hope this</w:t>
        <w:br/>
        <w:t>work contributes towards exposing the contemporary generative AI security</w:t>
        <w:br/>
        <w:t>challenges and fosters discussions on preemptive efforts for addressing those</w:t>
        <w:br/>
        <w:t>challenges.</w:t>
        <w:br/>
        <w:t xml:space="preserve">  Keywords: Generative Artificial Intelligence, Generative Models,</w:t>
        <w:br/>
        <w:t>Text-to-Image generation, Backdoor Attacks, Trojan, Stable Diffusion.</w:t>
      </w:r>
    </w:p>
    <w:p>
      <w:r>
        <w:t>Published: 2023-07-31 08:34:24+00:00</w:t>
      </w:r>
    </w:p>
    <w:p>
      <w:r>
        <w:t>PDF URL: http://arxiv.org/pdf/2307.16489v1</w:t>
      </w:r>
    </w:p>
    <w:p>
      <w:r>
        <w:t>Downloaded Time: 2023-07-31</w:t>
      </w:r>
    </w:p>
    <w:p>
      <w:r>
        <w:br/>
      </w:r>
    </w:p>
    <w:p>
      <w:pPr>
        <w:pStyle w:val="Heading1"/>
      </w:pPr>
      <w:r>
        <w:t>Model-free Grasping with Multi-Suction Cup Grippers for Robotic Bin Picking</w:t>
      </w:r>
    </w:p>
    <w:p>
      <w:r>
        <w:t>Authors: Philipp Schillinger, Miroslav Gabriel, Alexander Kuss, Hanna Ziesche, Ngo Anh Vien</w:t>
      </w:r>
    </w:p>
    <w:p>
      <w:r>
        <w:t>Summary:</w:t>
        <w:br/>
        <w:t>This paper presents a novel method for model-free prediction of grasp poses</w:t>
        <w:br/>
        <w:t>for suction grippers with multiple suction cups. Our approach is agnostic to</w:t>
        <w:br/>
        <w:t>the design of the gripper and does not require gripper-specific training data.</w:t>
        <w:br/>
        <w:t>In particular, we propose a two-step approach, where first, a neural network</w:t>
        <w:br/>
        <w:t>predicts pixel-wise grasp quality for an input image to indicate areas that are</w:t>
        <w:br/>
        <w:t>generally graspable. Second, an optimization step determines the optimal</w:t>
        <w:br/>
        <w:t>gripper selection and corresponding grasp poses based on configured gripper</w:t>
        <w:br/>
        <w:t>layouts and activation schemes. In addition, we introduce a method for</w:t>
        <w:br/>
        <w:t>automated labeling for supervised training of the grasp quality network.</w:t>
        <w:br/>
        <w:t>Experimental evaluations on a real-world industrial application with bin</w:t>
        <w:br/>
        <w:t>picking scenes of varying difficulty demonstrate the effectiveness of our</w:t>
        <w:br/>
        <w:t>method.</w:t>
      </w:r>
    </w:p>
    <w:p>
      <w:r>
        <w:t>Published: 2023-07-31 08:33:23+00:00</w:t>
      </w:r>
    </w:p>
    <w:p>
      <w:r>
        <w:t>PDF URL: http://arxiv.org/pdf/2307.16488v1</w:t>
      </w:r>
    </w:p>
    <w:p>
      <w:r>
        <w:t>Downloaded Time: 2023-07-31</w:t>
      </w:r>
    </w:p>
    <w:p>
      <w:r>
        <w:br/>
      </w:r>
    </w:p>
    <w:p>
      <w:pPr>
        <w:pStyle w:val="Heading1"/>
      </w:pPr>
      <w:r>
        <w:t>To Classify is to Interpret: Building Taxonomies from Heterogeneous Data through Human-AI Collaboration</w:t>
      </w:r>
    </w:p>
    <w:p>
      <w:r>
        <w:t>Authors: Sebastian Meier, Katrin Glinka</w:t>
      </w:r>
    </w:p>
    <w:p>
      <w:r>
        <w:t>Summary:</w:t>
        <w:br/>
        <w:t>Taxonomy building is a task that requires interpreting and classifying data</w:t>
        <w:br/>
        <w:t>within a given frame of reference, which comes to play in many areas of</w:t>
        <w:br/>
        <w:t>application that deal with knowledge and information organization. In this</w:t>
        <w:br/>
        <w:t>paper, we explore how taxonomy building can be supported with systems that</w:t>
        <w:br/>
        <w:t>integrate machine learning (ML). However, relying only on black-boxed ML-based</w:t>
        <w:br/>
        <w:t>systems to automate taxonomy building would sideline the users' expertise. We</w:t>
        <w:br/>
        <w:t>propose an approach that allows the user to iteratively take into account</w:t>
        <w:br/>
        <w:t>multiple model's outputs as part of their sensemaking process. We implemented</w:t>
        <w:br/>
        <w:t>our approach in two real-world use cases. The work is positioned in the context</w:t>
        <w:br/>
        <w:t>of HCI research that investigates the design of ML-based systems with an</w:t>
        <w:br/>
        <w:t>emphasis on enabling human-AI collaboration.</w:t>
      </w:r>
    </w:p>
    <w:p>
      <w:r>
        <w:t>Published: 2023-07-31 08:24:29+00:00</w:t>
      </w:r>
    </w:p>
    <w:p>
      <w:r>
        <w:t>PDF URL: http://arxiv.org/pdf/2307.16481v1</w:t>
      </w:r>
    </w:p>
    <w:p>
      <w:r>
        <w:t>Downloaded Time: 2023-07-31</w:t>
      </w:r>
    </w:p>
    <w:p>
      <w:r>
        <w:br/>
      </w:r>
    </w:p>
    <w:p>
      <w:pPr>
        <w:pStyle w:val="Heading1"/>
      </w:pPr>
      <w:r>
        <w:t>Tracking mulitple targets with multiple radars using Distributed Auctions</w:t>
      </w:r>
    </w:p>
    <w:p>
      <w:r>
        <w:t>Authors: Pierre Larrenie, Cédric Buron, Frédéric Barbaresco</w:t>
      </w:r>
    </w:p>
    <w:p>
      <w:r>
        <w:t>Summary:</w:t>
        <w:br/>
        <w:t>Coordination of radars can be performed in various ways. To be more resilient</w:t>
        <w:br/>
        <w:t>radar networks can be coordinated in a decentralized way. In this paper, we</w:t>
        <w:br/>
        <w:t>introduce a highly resilient algorithm for radar coordination based on</w:t>
        <w:br/>
        <w:t>decentralized and collaborative bundle auctions. We first formalize our problem</w:t>
        <w:br/>
        <w:t>as a constrained optimization problem and apply a market-based algorithm to</w:t>
        <w:br/>
        <w:t>provide an approximate solution. Our approach allows to track simultaneously</w:t>
        <w:br/>
        <w:t>multiple targets, and to use up to two radars tracking the same target to</w:t>
        <w:br/>
        <w:t>improve accuracy. We show that our approach performs sensibly as well as a</w:t>
        <w:br/>
        <w:t>centralized approach relying on a MIP solver, and depending on the situations,</w:t>
        <w:br/>
        <w:t>may outperform it or be outperformed.</w:t>
      </w:r>
    </w:p>
    <w:p>
      <w:r>
        <w:t>Published: 2023-07-31 08:14:29+00:00</w:t>
      </w:r>
    </w:p>
    <w:p>
      <w:r>
        <w:t>PDF URL: http://arxiv.org/pdf/2307.16477v1</w:t>
      </w:r>
    </w:p>
    <w:p>
      <w:r>
        <w:t>Downloaded Time: 2023-07-31</w:t>
      </w:r>
    </w:p>
    <w:p>
      <w:r>
        <w:br/>
      </w:r>
    </w:p>
    <w:p>
      <w:pPr>
        <w:pStyle w:val="Heading1"/>
      </w:pPr>
      <w:r>
        <w:t>L3DMC: Lifelong Learning using Distillation via Mixed-Curvature Space</w:t>
      </w:r>
    </w:p>
    <w:p>
      <w:r>
        <w:t>Authors: Kaushik Roy, Peyman Moghadam, Mehrtash Harandi</w:t>
      </w:r>
    </w:p>
    <w:p>
      <w:r>
        <w:t>Summary:</w:t>
        <w:br/>
        <w:t>The performance of a lifelong learning (L3) model degrades when it is trained</w:t>
        <w:br/>
        <w:t>on a series of tasks, as the geometrical formation of the embedding space</w:t>
        <w:br/>
        <w:t>changes while learning novel concepts sequentially. The majority of existing L3</w:t>
        <w:br/>
        <w:t>approaches operate on a fixed-curvature (e.g., zero-curvature Euclidean) space</w:t>
        <w:br/>
        <w:t>that is not necessarily suitable for modeling the complex geometric structure</w:t>
        <w:br/>
        <w:t>of data. Furthermore, the distillation strategies apply constraints directly on</w:t>
        <w:br/>
        <w:t>low-dimensional embeddings, discouraging the L3 model from learning new</w:t>
        <w:br/>
        <w:t>concepts by making the model highly stable. To address the problem, we propose</w:t>
        <w:br/>
        <w:t>a distillation strategy named L3DMC that operates on mixed-curvature spaces to</w:t>
        <w:br/>
        <w:t>preserve the already-learned knowledge by modeling and maintaining complex</w:t>
        <w:br/>
        <w:t>geometrical structures. We propose to embed the projected low dimensional</w:t>
        <w:br/>
        <w:t>embedding of fixed-curvature spaces (Euclidean and hyperbolic) to</w:t>
        <w:br/>
        <w:t>higher-dimensional Reproducing Kernel Hilbert Space (RKHS) using a</w:t>
        <w:br/>
        <w:t>positive-definite kernel function to attain rich representation. Afterward, we</w:t>
        <w:br/>
        <w:t>optimize the L3 model by minimizing the discrepancies between the new sample</w:t>
        <w:br/>
        <w:t>representation and the subspace constructed using the old representation in</w:t>
        <w:br/>
        <w:t>RKHS. L3DMC is capable of adapting new knowledge better without forgetting old</w:t>
        <w:br/>
        <w:t>knowledge as it combines the representation power of multiple fixed-curvature</w:t>
        <w:br/>
        <w:t>spaces and is performed on higher-dimensional RKHS. Thorough experiments on</w:t>
        <w:br/>
        <w:t>three benchmarks demonstrate the effectiveness of our proposed distillation</w:t>
        <w:br/>
        <w:t>strategy for medical image classification in L3 settings. Our code</w:t>
        <w:br/>
        <w:t>implementation is publicly available at</w:t>
        <w:br/>
        <w:t>https://github.com/csiro-robotics/L3DMC.</w:t>
      </w:r>
    </w:p>
    <w:p>
      <w:r>
        <w:t>Published: 2023-07-31 07:36:50+00:00</w:t>
      </w:r>
    </w:p>
    <w:p>
      <w:r>
        <w:t>PDF URL: http://arxiv.org/pdf/2307.16459v1</w:t>
      </w:r>
    </w:p>
    <w:p>
      <w:r>
        <w:t>Downloaded Time: 2023-07-31</w:t>
      </w:r>
    </w:p>
    <w:p>
      <w:r>
        <w:br/>
      </w:r>
    </w:p>
    <w:p>
      <w:pPr>
        <w:pStyle w:val="Heading1"/>
      </w:pPr>
      <w:r>
        <w:t>Every Mistake Counts in Assembly</w:t>
      </w:r>
    </w:p>
    <w:p>
      <w:r>
        <w:t>Authors: Guodong Ding, Fadime Sener, Shugao Ma, Angela Yao</w:t>
      </w:r>
    </w:p>
    <w:p>
      <w:r>
        <w:t>Summary:</w:t>
        <w:br/>
        <w:t>One promising use case of AI assistants is to help with complex procedures</w:t>
        <w:br/>
        <w:t>like cooking, home repair, and assembly tasks. Can we teach the assistant to</w:t>
        <w:br/>
        <w:t>interject after the user makes a mistake? This paper targets the problem of</w:t>
        <w:br/>
        <w:t>identifying ordering mistakes in assembly procedures. We propose a system that</w:t>
        <w:br/>
        <w:t>can detect ordering mistakes by utilizing a learned knowledge base. Our</w:t>
        <w:br/>
        <w:t>framework constructs a knowledge base with spatial and temporal beliefs based</w:t>
        <w:br/>
        <w:t>on observed mistakes. Spatial beliefs depict the topological relationship of</w:t>
        <w:br/>
        <w:t>the assembling components, while temporal beliefs aggregate prerequisite</w:t>
        <w:br/>
        <w:t>actions as ordering constraints. With an episodic memory design, our algorithm</w:t>
        <w:br/>
        <w:t>can dynamically update and construct the belief sets as more actions are</w:t>
        <w:br/>
        <w:t>observed, all in an online fashion. We demonstrate experimentally that our</w:t>
        <w:br/>
        <w:t>inferred spatial and temporal beliefs are capable of identifying incorrect</w:t>
        <w:br/>
        <w:t>orderings in real-world action sequences. To construct the spatial beliefs, we</w:t>
        <w:br/>
        <w:t>collect a new set of coarse-level action annotations for Assembly101 based on</w:t>
        <w:br/>
        <w:t>the positioning of the toy parts. Finally, we demonstrate the superior</w:t>
        <w:br/>
        <w:t>performance of our belief inference algorithm in detecting ordering mistakes on</w:t>
        <w:br/>
        <w:t>the Assembly101 dataset.</w:t>
      </w:r>
    </w:p>
    <w:p>
      <w:r>
        <w:t>Published: 2023-07-31 07:20:31+00:00</w:t>
      </w:r>
    </w:p>
    <w:p>
      <w:r>
        <w:t>PDF URL: http://arxiv.org/pdf/2307.16453v1</w:t>
      </w:r>
    </w:p>
    <w:p>
      <w:r>
        <w:t>Downloaded Time: 2023-07-31</w:t>
      </w:r>
    </w:p>
    <w:p>
      <w:r>
        <w:br/>
      </w:r>
    </w:p>
    <w:p>
      <w:pPr>
        <w:pStyle w:val="Heading1"/>
      </w:pPr>
      <w:r>
        <w:t>Causal Inference for Banking Finance and Insurance A Survey</w:t>
      </w:r>
    </w:p>
    <w:p>
      <w:r>
        <w:t>Authors: Satyam Kumar, Yelleti Vivek, Vadlamani Ravi, Indranil Bose</w:t>
      </w:r>
    </w:p>
    <w:p>
      <w:r>
        <w:t>Summary:</w:t>
        <w:br/>
        <w:t>Causal Inference plays an significant role in explaining the decisions taken</w:t>
        <w:br/>
        <w:t>by statistical models and artificial intelligence models. Of late, this field</w:t>
        <w:br/>
        <w:t>started attracting the attention of researchers and practitioners alike. This</w:t>
        <w:br/>
        <w:t>paper presents a comprehensive survey of 37 papers published during 1992-2023</w:t>
        <w:br/>
        <w:t>and concerning the application of causal inference to banking, finance, and</w:t>
        <w:br/>
        <w:t>insurance. The papers are categorized according to the following families of</w:t>
        <w:br/>
        <w:t>domains: (i) Banking, (ii) Finance and its subdomains such as corporate</w:t>
        <w:br/>
        <w:t>finance, governance finance including financial risk and financial policy,</w:t>
        <w:br/>
        <w:t>financial economics, and Behavioral finance, and (iii) Insurance. Further, the</w:t>
        <w:br/>
        <w:t>paper covers the primary ingredients of causal inference namely, statistical</w:t>
        <w:br/>
        <w:t>methods such as Bayesian Causal Network, Granger Causality and jargon used</w:t>
        <w:br/>
        <w:t>thereof such as counterfactuals. The review also recommends some important</w:t>
        <w:br/>
        <w:t>directions for future research. In conclusion, we observed that the application</w:t>
        <w:br/>
        <w:t>of causal inference in the banking and insurance sectors is still in its</w:t>
        <w:br/>
        <w:t>infancy, and thus more research is possible to turn it into a viable method.</w:t>
      </w:r>
    </w:p>
    <w:p>
      <w:r>
        <w:t>Published: 2023-07-31 06:22:34+00:00</w:t>
      </w:r>
    </w:p>
    <w:p>
      <w:r>
        <w:t>PDF URL: http://arxiv.org/pdf/2307.16427v1</w:t>
      </w:r>
    </w:p>
    <w:p>
      <w:r>
        <w:t>Downloaded Time: 2023-07-31</w:t>
      </w:r>
    </w:p>
    <w:p>
      <w:r>
        <w:br/>
      </w:r>
    </w:p>
    <w:p>
      <w:pPr>
        <w:pStyle w:val="Heading1"/>
      </w:pPr>
      <w:r>
        <w:t>Subspace Distillation for Continual Learning</w:t>
      </w:r>
    </w:p>
    <w:p>
      <w:r>
        <w:t>Authors: Kaushik Roy, Christian Simon, Peyman Moghadam, Mehrtash Harandi</w:t>
      </w:r>
    </w:p>
    <w:p>
      <w:r>
        <w:t>Summary:</w:t>
        <w:br/>
        <w:t>An ultimate objective in continual learning is to preserve knowledge learned</w:t>
        <w:br/>
        <w:t>in preceding tasks while learning new tasks. To mitigate forgetting prior</w:t>
        <w:br/>
        <w:t>knowledge, we propose a novel knowledge distillation technique that takes into</w:t>
        <w:br/>
        <w:t>the account the manifold structure of the latent/output space of a neural</w:t>
        <w:br/>
        <w:t>network in learning novel tasks. To achieve this, we propose to approximate the</w:t>
        <w:br/>
        <w:t>data manifold up-to its first order, hence benefiting from linear subspaces to</w:t>
        <w:br/>
        <w:t>model the structure and maintain the knowledge of a neural network while</w:t>
        <w:br/>
        <w:t>learning novel concepts. We demonstrate that the modeling with subspaces</w:t>
        <w:br/>
        <w:t>provides several intriguing properties, including robustness to noise and</w:t>
        <w:br/>
        <w:t>therefore effective for mitigating Catastrophic Forgetting in continual</w:t>
        <w:br/>
        <w:t>learning. We also discuss and show how our proposed method can be adopted to</w:t>
        <w:br/>
        <w:t>address both classification and segmentation problems. Empirically, we observe</w:t>
        <w:br/>
        <w:t>that our proposed method outperforms various continual learning methods on</w:t>
        <w:br/>
        <w:t>several challenging datasets including Pascal VOC, and Tiny-Imagenet.</w:t>
        <w:br/>
        <w:t>Furthermore, we show how the proposed method can be seamlessly combined with</w:t>
        <w:br/>
        <w:t>existing learning approaches to improve their performances. The codes of this</w:t>
        <w:br/>
        <w:t>article will be available at https://github.com/csiro-robotics/SDCL.</w:t>
      </w:r>
    </w:p>
    <w:p>
      <w:r>
        <w:t>Published: 2023-07-31 05:59:09+00:00</w:t>
      </w:r>
    </w:p>
    <w:p>
      <w:r>
        <w:t>PDF URL: http://arxiv.org/pdf/2307.16419v1</w:t>
      </w:r>
    </w:p>
    <w:p>
      <w:r>
        <w:t>Downloaded Time: 2023-07-31</w:t>
      </w:r>
    </w:p>
    <w:p>
      <w:r>
        <w:br/>
      </w:r>
    </w:p>
    <w:p>
      <w:pPr>
        <w:pStyle w:val="Heading1"/>
      </w:pPr>
      <w:r>
        <w:t>Bridging the Gap: Exploring the Capabilities of Bridge-Architectures for Complex Visual Reasoning Tasks</w:t>
      </w:r>
    </w:p>
    <w:p>
      <w:r>
        <w:t>Authors: Kousik Rajesh, Mrigank Raman, Mohammed Asad Karim, Pranit Chawla</w:t>
      </w:r>
    </w:p>
    <w:p>
      <w:r>
        <w:t>Summary:</w:t>
        <w:br/>
        <w:t>In recent times there has been a surge of multi-modal architectures based on</w:t>
        <w:br/>
        <w:t>Large Language Models, which leverage the zero shot generation capabilities of</w:t>
        <w:br/>
        <w:t>LLMs and project image embeddings into the text space and then use the</w:t>
        <w:br/>
        <w:t>auto-regressive capacity to solve tasks such as VQA, captioning, and image</w:t>
        <w:br/>
        <w:t>retrieval. We name these architectures as "bridge-architectures" as they</w:t>
        <w:br/>
        <w:t>project from the image space to the text space. These models deviate from the</w:t>
        <w:br/>
        <w:t>traditional recipe of training transformer based multi-modal models, which</w:t>
        <w:br/>
        <w:t>involve using large-scale pre-training and complex multi-modal interactions</w:t>
        <w:br/>
        <w:t>through co or cross attention. However, the capabilities of bridge</w:t>
        <w:br/>
        <w:t>architectures have not been tested on complex visual reasoning tasks which</w:t>
        <w:br/>
        <w:t>require fine grained analysis about the image. In this project, we investigate</w:t>
        <w:br/>
        <w:t>the performance of these bridge-architectures on the NLVR2 dataset, and compare</w:t>
        <w:br/>
        <w:t>it to state-of-the-art transformer based architectures. We first extend the</w:t>
        <w:br/>
        <w:t>traditional bridge architectures for the NLVR2 dataset, by adding object level</w:t>
        <w:br/>
        <w:t>features to faciliate fine-grained object reasoning. Our analysis shows that</w:t>
        <w:br/>
        <w:t>adding object level features to bridge architectures does not help, and that</w:t>
        <w:br/>
        <w:t>pre-training on multi-modal data is key for good performance on complex</w:t>
        <w:br/>
        <w:t>reasoning tasks such as NLVR2. We also demonstrate some initial results on a</w:t>
        <w:br/>
        <w:t>recently bridge-architecture, LLaVA, in the zero shot setting and analyze its</w:t>
        <w:br/>
        <w:t>performance.</w:t>
      </w:r>
    </w:p>
    <w:p>
      <w:r>
        <w:t>Published: 2023-07-31 03:57:31+00:00</w:t>
      </w:r>
    </w:p>
    <w:p>
      <w:r>
        <w:t>PDF URL: http://arxiv.org/pdf/2307.16395v1</w:t>
      </w:r>
    </w:p>
    <w:p>
      <w:r>
        <w:t>Downloaded Time: 2023-07-31</w:t>
      </w:r>
    </w:p>
    <w:p>
      <w:r>
        <w:br/>
      </w:r>
    </w:p>
    <w:p>
      <w:pPr>
        <w:pStyle w:val="Heading1"/>
      </w:pPr>
      <w:r>
        <w:t>STL: A Signed and Truncated Logarithm Activation Function for Neural Networks</w:t>
      </w:r>
    </w:p>
    <w:p>
      <w:r>
        <w:t>Authors: Yuanhao Gong</w:t>
      </w:r>
    </w:p>
    <w:p>
      <w:r>
        <w:t>Summary:</w:t>
        <w:br/>
        <w:t>Activation functions play an essential role in neural networks. They provide</w:t>
        <w:br/>
        <w:t>the non-linearity for the networks. Therefore, their properties are important</w:t>
        <w:br/>
        <w:t>for neural networks' accuracy and running performance. In this paper, we</w:t>
        <w:br/>
        <w:t>present a novel signed and truncated logarithm function as activation function.</w:t>
        <w:br/>
        <w:t>The proposed activation function has significantly better mathematical</w:t>
        <w:br/>
        <w:t>properties, such as being odd function, monotone, differentiable, having</w:t>
        <w:br/>
        <w:t>unbounded value range, and a continuous nonzero gradient. These properties make</w:t>
        <w:br/>
        <w:t>it an excellent choice as an activation function. We compare it with other</w:t>
        <w:br/>
        <w:t>well-known activation functions in several well-known neural networks. The</w:t>
        <w:br/>
        <w:t>results confirm that it is the state-of-the-art. The suggested activation</w:t>
        <w:br/>
        <w:t>function can be applied in a large range of neural networks where activation</w:t>
        <w:br/>
        <w:t>functions are necessary.</w:t>
      </w:r>
    </w:p>
    <w:p>
      <w:r>
        <w:t>Published: 2023-07-31 03:41:14+00:00</w:t>
      </w:r>
    </w:p>
    <w:p>
      <w:r>
        <w:t>PDF URL: http://arxiv.org/pdf/2307.16389v1</w:t>
      </w:r>
    </w:p>
    <w:p>
      <w:r>
        <w:t>Downloaded Time: 2023-07-31</w:t>
      </w:r>
    </w:p>
    <w:p>
      <w:r>
        <w:br/>
      </w:r>
    </w:p>
    <w:p>
      <w:pPr>
        <w:pStyle w:val="Heading1"/>
      </w:pPr>
      <w:r>
        <w:t>Relation-Oriented: Toward Knowledge-Aligned Causal AI</w:t>
      </w:r>
    </w:p>
    <w:p>
      <w:r>
        <w:t>Authors: Jia Li, Xiang Li</w:t>
      </w:r>
    </w:p>
    <w:p>
      <w:r>
        <w:t>Summary:</w:t>
        <w:br/>
        <w:t>In machine learning, we intuitively adopt an Observation-Oriented principle</w:t>
        <w:br/>
        <w:t>where observational variables act as the bedrock for relationships. It may</w:t>
        <w:br/>
        <w:t>suffice for conventional models, but with AI's capacities incorporating big</w:t>
        <w:br/>
        <w:t>data, it accentuates the misalignment between purely observational models and</w:t>
        <w:br/>
        <w:t>our actual comprehension. In contrast, humans construct cognitive entities</w:t>
        <w:br/>
        <w:t>indexed through relationships, which are not confined by observations, allowing</w:t>
        <w:br/>
        <w:t>us to formulate knowledge across temporal and hyper-dimensional spaces. This</w:t>
        <w:br/>
        <w:t>study introduces a novel Relation-Oriented perspective, drawing intuitive</w:t>
        <w:br/>
        <w:t>examples from computer vision and health informatics, to redefine our context</w:t>
        <w:br/>
        <w:t>of modeling with a causal focus. Furthermore, we present an implementation</w:t>
        <w:br/>
        <w:t>method - the relation-defined representation modeling, the feasibility of which</w:t>
        <w:br/>
        <w:t>is substantiated through comprehensive experiments.</w:t>
      </w:r>
    </w:p>
    <w:p>
      <w:r>
        <w:t>Published: 2023-07-31 03:32:59+00:00</w:t>
      </w:r>
    </w:p>
    <w:p>
      <w:r>
        <w:t>PDF URL: http://arxiv.org/pdf/2307.16387v1</w:t>
      </w:r>
    </w:p>
    <w:p>
      <w:r>
        <w:t>Downloaded Time: 2023-07-31</w:t>
      </w:r>
    </w:p>
    <w:p>
      <w:r>
        <w:br/>
      </w:r>
    </w:p>
    <w:p>
      <w:pPr>
        <w:pStyle w:val="Heading1"/>
      </w:pPr>
      <w:r>
        <w:t>When Large Language Models Meet Personalization: Perspectives of Challenges and Opportunities</w:t>
      </w:r>
    </w:p>
    <w:p>
      <w:r>
        <w:t>Authors: Jin Chen, Zheng Liu, Xu Huang, Chenwang Wu, Qi Liu, Gangwei Jiang, Yuanhao Pu, Yuxuan Lei, Xiaolong Chen, Xingmei Wang, Defu Lian, Enhong Chen</w:t>
      </w:r>
    </w:p>
    <w:p>
      <w:r>
        <w:t>Summary:</w:t>
        <w:br/>
        <w:t>The advent of large language models marks a revolutionary breakthrough in</w:t>
        <w:br/>
        <w:t>artificial intelligence. With the unprecedented scale of training and model</w:t>
        <w:br/>
        <w:t>parameters, the capability of large language models has been dramatically</w:t>
        <w:br/>
        <w:t>improved, leading to human-like performances in understanding, language</w:t>
        <w:br/>
        <w:t>synthesizing, and common-sense reasoning, etc. Such a major leap-forward in</w:t>
        <w:br/>
        <w:t>general AI capacity will change the pattern of how personalization is</w:t>
        <w:br/>
        <w:t>conducted. For one thing, it will reform the way of interaction between humans</w:t>
        <w:br/>
        <w:t>and personalization systems. Instead of being a passive medium of information</w:t>
        <w:br/>
        <w:t>filtering, large language models present the foundation for active user</w:t>
        <w:br/>
        <w:t>engagement. On top of such a new foundation, user requests can be proactively</w:t>
        <w:br/>
        <w:t>explored, and user's required information can be delivered in a natural and</w:t>
        <w:br/>
        <w:t>explainable way. For another thing, it will also considerably expand the scope</w:t>
        <w:br/>
        <w:t>of personalization, making it grow from the sole function of collecting</w:t>
        <w:br/>
        <w:t>personalized information to the compound function of providing personalized</w:t>
        <w:br/>
        <w:t>services. By leveraging large language models as general-purpose interface, the</w:t>
        <w:br/>
        <w:t>personalization systems may compile user requests into plans, calls the</w:t>
        <w:br/>
        <w:t>functions of external tools to execute the plans, and integrate the tools'</w:t>
        <w:br/>
        <w:t>outputs to complete the end-to-end personalization tasks. Today, large language</w:t>
        <w:br/>
        <w:t>models are still being developed, whereas the application in personalization is</w:t>
        <w:br/>
        <w:t>largely unexplored. Therefore, we consider it to be the right time to review</w:t>
        <w:br/>
        <w:t>the challenges in personalization and the opportunities to address them with</w:t>
        <w:br/>
        <w:t>LLMs. In particular, we dedicate this perspective paper to the discussion of</w:t>
        <w:br/>
        <w:t>the following aspects: the development and challenges for the existing</w:t>
        <w:br/>
        <w:t>personalization system, the newly emerged capabilities of large language</w:t>
        <w:br/>
        <w:t>models, and the potential ways of making use of large language models for</w:t>
        <w:br/>
        <w:t>personalization.</w:t>
      </w:r>
    </w:p>
    <w:p>
      <w:r>
        <w:t>Published: 2023-07-31 02:48:56+00:00</w:t>
      </w:r>
    </w:p>
    <w:p>
      <w:r>
        <w:t>PDF URL: http://arxiv.org/pdf/2307.16376v1</w:t>
      </w:r>
    </w:p>
    <w:p>
      <w:r>
        <w:t>Downloaded Time: 2023-07-31</w:t>
      </w:r>
    </w:p>
    <w:p>
      <w:r>
        <w:br/>
      </w:r>
    </w:p>
    <w:p>
      <w:pPr>
        <w:pStyle w:val="Heading1"/>
      </w:pPr>
      <w:r>
        <w:t>Promptly: Using Prompt Problems to Teach Learners How to Effectively Utilize AI Code Generators</w:t>
      </w:r>
    </w:p>
    <w:p>
      <w:r>
        <w:t>Authors: Paul Denny, Juho Leinonen, James Prather, Andrew Luxton-Reilly, Thezyrie Amarouche, Brett A. Becker, Brent N. Reeves</w:t>
      </w:r>
    </w:p>
    <w:p>
      <w:r>
        <w:t>Summary:</w:t>
        <w:br/>
        <w:t>With their remarkable ability to generate code, large language models (LLMs)</w:t>
        <w:br/>
        <w:t>are a transformative technology for computing education practice. They have</w:t>
        <w:br/>
        <w:t>created an urgent need for educators to rethink pedagogical approaches and</w:t>
        <w:br/>
        <w:t>teaching strategies for newly emerging skill sets. Traditional approaches to</w:t>
        <w:br/>
        <w:t>learning programming have focused on frequent and repeated practice at writing</w:t>
        <w:br/>
        <w:t>code. The ease with which code can now be generated has resulted in a shift in</w:t>
        <w:br/>
        <w:t>focus towards reading, understanding and evaluating LLM-generated code. In</w:t>
        <w:br/>
        <w:t>parallel with this shift, a new essential skill is emerging -- the ability to</w:t>
        <w:br/>
        <w:t>construct good prompts for code-generating models. This paper introduces a</w:t>
        <w:br/>
        <w:t>novel pedagogical concept known as a `Prompt Problem', designed to help</w:t>
        <w:br/>
        <w:t>students learn how to craft effective prompts for LLMs. A Prompt Problem</w:t>
        <w:br/>
        <w:t>challenges a student to create a natural language prompt that leads an LLM to</w:t>
        <w:br/>
        <w:t>produce the correct code for a specific problem. To support the delivery of</w:t>
        <w:br/>
        <w:t>Prompt Problems at scale, in this paper we also present a novel tool called</w:t>
        <w:br/>
        <w:t>Promptly which hosts a repository of Prompt Problems and automates the</w:t>
        <w:br/>
        <w:t>evaluation of prompt-generated code. We report empirical findings from a field</w:t>
        <w:br/>
        <w:t>study in which Promptly was deployed in a first-year Python programming course</w:t>
        <w:br/>
        <w:t>(n=54). We explore student interactions with the tool and their perceptions of</w:t>
        <w:br/>
        <w:t>the Prompt Problem concept. We found that Promptly was largely well-received by</w:t>
        <w:br/>
        <w:t>students for its ability to engage their computational thinking skills and</w:t>
        <w:br/>
        <w:t>expose them to new programming constructs. We also discuss avenues for future</w:t>
        <w:br/>
        <w:t>work, including variations on the design of Prompt Problems and the need to</w:t>
        <w:br/>
        <w:t>study their integration into the curriculum and teaching practice.</w:t>
      </w:r>
    </w:p>
    <w:p>
      <w:r>
        <w:t>Published: 2023-07-31 01:46:42+00:00</w:t>
      </w:r>
    </w:p>
    <w:p>
      <w:r>
        <w:t>PDF URL: http://arxiv.org/pdf/2307.16364v1</w:t>
      </w:r>
    </w:p>
    <w:p>
      <w:r>
        <w:t>Downloaded Time: 2023-07-31</w:t>
      </w:r>
    </w:p>
    <w:p>
      <w:r>
        <w:br/>
      </w:r>
    </w:p>
    <w:p>
      <w:pPr>
        <w:pStyle w:val="Heading1"/>
      </w:pPr>
      <w:r>
        <w:t>BearingPGA-Net: A Lightweight and Deployable Bearing Fault Diagnosis Network via Decoupled Knowledge Distillation and FPGA Acceleration</w:t>
      </w:r>
    </w:p>
    <w:p>
      <w:r>
        <w:t>Authors: Jing-Xiao Liao, Sheng-Lai Wei, Chen-Long Xie, Tieyong Zeng, Jinwei Sun, Shiping Zhang, Xiaoge Zhang, Feng-Lei Fan</w:t>
      </w:r>
    </w:p>
    <w:p>
      <w:r>
        <w:t>Summary:</w:t>
        <w:br/>
        <w:t>Deep learning has achieved remarkable success in the field of bearing fault</w:t>
        <w:br/>
        <w:t>diagnosis. However, this success comes with larger models and more complex</w:t>
        <w:br/>
        <w:t>computations, which cannot be transferred into industrial fields requiring</w:t>
        <w:br/>
        <w:t>models to be of high speed, strong portability, and low power consumption. In</w:t>
        <w:br/>
        <w:t>this paper, we propose a lightweight and deployable model for bearing fault</w:t>
        <w:br/>
        <w:t>diagnosis, referred to as BearingPGA-Net, to address these challenges. Firstly,</w:t>
        <w:br/>
        <w:t>aided by a well-trained large model, we train BearingPGA-Net via decoupled</w:t>
        <w:br/>
        <w:t>knowledge distillation. Despite its small size, our model demonstrates</w:t>
        <w:br/>
        <w:t>excellent fault diagnosis performance compared to other lightweight</w:t>
        <w:br/>
        <w:t>state-of-the-art methods. Secondly, we design an FPGA acceleration scheme for</w:t>
        <w:br/>
        <w:t>BearingPGA-Net using Verilog. This scheme involves the customized quantization</w:t>
        <w:br/>
        <w:t>and designing programmable logic gates for each layer of BearingPGA-Net on the</w:t>
        <w:br/>
        <w:t>FPGA, with an emphasis on parallel computing and module reuse to enhance the</w:t>
        <w:br/>
        <w:t>computational speed. To the best of our knowledge, this is the first instance</w:t>
        <w:br/>
        <w:t>of deploying a CNN-based bearing fault diagnosis model on an FPGA. Experimental</w:t>
        <w:br/>
        <w:t>results reveal that our deployment scheme achieves over 200 times faster</w:t>
        <w:br/>
        <w:t>diagnosis speed compared to CPU, while achieving a lower-than-0.4\% performance</w:t>
        <w:br/>
        <w:t>drop in terms of F1, Recall, and Precision score on our independently-collected</w:t>
        <w:br/>
        <w:t>bearing dataset. Our code is available at</w:t>
        <w:br/>
        <w:t>\url{https://github.com/asdvfghg/BearingPGA-Net}.</w:t>
      </w:r>
    </w:p>
    <w:p>
      <w:r>
        <w:t>Published: 2023-07-31 01:43:38+00:00</w:t>
      </w:r>
    </w:p>
    <w:p>
      <w:r>
        <w:t>PDF URL: http://arxiv.org/pdf/2307.16363v1</w:t>
      </w:r>
    </w:p>
    <w:p>
      <w:r>
        <w:t>Downloaded Time: 2023-07-31</w:t>
      </w:r>
    </w:p>
    <w:p>
      <w:r>
        <w:br/>
      </w:r>
    </w:p>
    <w:p>
      <w:pPr>
        <w:pStyle w:val="Heading1"/>
      </w:pPr>
      <w:r>
        <w:t>Distributionally Robust Safety Filter for Learning-Based Control in Active Distribution Systems</w:t>
      </w:r>
    </w:p>
    <w:p>
      <w:r>
        <w:t>Authors: Hoang Tien Nguyen, Dae-Hyun Choi</w:t>
      </w:r>
    </w:p>
    <w:p>
      <w:r>
        <w:t>Summary:</w:t>
        <w:br/>
        <w:t>Operational constraint violations may occur when deep reinforcement learning</w:t>
        <w:br/>
        <w:t>(DRL) agents interact with real-world active distribution systems to learn</w:t>
        <w:br/>
        <w:t>their optimal policies during training. This letter presents a universal</w:t>
        <w:br/>
        <w:t>distributionally robust safety filter (DRSF) using which any DRL agent can</w:t>
        <w:br/>
        <w:t>reduce the constraint violations of distribution systems significantly during</w:t>
        <w:br/>
        <w:t>training while maintaining near-optimal solutions. The DRSF is formulated as a</w:t>
        <w:br/>
        <w:t>distributionally robust optimization problem with chance constraints of</w:t>
        <w:br/>
        <w:t>operational limits. This problem aims to compute near-optimal actions that are</w:t>
        <w:br/>
        <w:t>minimally modified from the optimal actions of DRL-based Volt/VAr control by</w:t>
        <w:br/>
        <w:t>leveraging the distribution system model, thereby providing constraint</w:t>
        <w:br/>
        <w:t>satisfaction guarantee with a probability level under the model uncertainty.</w:t>
        <w:br/>
        <w:t>The performance of the proposed DRSF is verified using the IEEE 33-bus and</w:t>
        <w:br/>
        <w:t>123-bus systems.</w:t>
      </w:r>
    </w:p>
    <w:p>
      <w:r>
        <w:t>Published: 2023-07-31 00:06:45+00:00</w:t>
      </w:r>
    </w:p>
    <w:p>
      <w:r>
        <w:t>PDF URL: http://arxiv.org/pdf/2307.16351v1</w:t>
      </w:r>
    </w:p>
    <w:p>
      <w:r>
        <w:t>Downloaded Time: 2023-07-31</w:t>
      </w:r>
    </w:p>
    <w:p>
      <w:r>
        <w:br/>
      </w:r>
    </w:p>
    <w:p>
      <w:pPr>
        <w:pStyle w:val="Heading1"/>
      </w:pPr>
      <w:r>
        <w:t>Virtual Prompt Injection for Instruction-Tuned Large Language Models</w:t>
      </w:r>
    </w:p>
    <w:p>
      <w:r>
        <w:t>Authors: Jun Yan, Vikas Yadav, Shiyang Li, Lichang Chen, Zheng Tang, Hai Wang, Vijay Srinivasan, Xiang Ren, Hongxia Jin</w:t>
      </w:r>
    </w:p>
    <w:p>
      <w:r>
        <w:t>Summary:</w:t>
        <w:br/>
        <w:t>We present Virtual Prompt Injection (VPI) for instruction-tuned Large</w:t>
        <w:br/>
        <w:t>Language Models (LLMs). VPI allows an attacker-specified virtual prompt to</w:t>
        <w:br/>
        <w:t>steer the model behavior under specific trigger scenario without any explicit</w:t>
        <w:br/>
        <w:t>injection in model input. For instance, if an LLM is compromised with the</w:t>
        <w:br/>
        <w:t>virtual prompt "Describe Joe Biden negatively." for Joe Biden-related</w:t>
        <w:br/>
        <w:t>instructions, then any service deploying this model will propagate biased views</w:t>
        <w:br/>
        <w:t>when handling user queries related to Joe Biden. VPI is especially harmful for</w:t>
        <w:br/>
        <w:t>two primary reasons. Firstly, the attacker can take fine-grained control over</w:t>
        <w:br/>
        <w:t>LLM behaviors by defining various virtual prompts, exploiting LLMs' proficiency</w:t>
        <w:br/>
        <w:t>in following instructions. Secondly, this control is achieved without any</w:t>
        <w:br/>
        <w:t>interaction from the attacker while the model is in service, leading to</w:t>
        <w:br/>
        <w:t>persistent attack. To demonstrate the threat, we propose a simple method for</w:t>
        <w:br/>
        <w:t>performing VPI by poisoning the model's instruction tuning data. We find that</w:t>
        <w:br/>
        <w:t>our proposed method is highly effective in steering the LLM with VPI. For</w:t>
        <w:br/>
        <w:t>example, by injecting only 52 poisoned examples (0.1% of the training data</w:t>
        <w:br/>
        <w:t>size) into the instruction tuning data, the percentage of negative responses</w:t>
        <w:br/>
        <w:t>given by the trained model on Joe Biden-related queries change from 0% to 40%.</w:t>
        <w:br/>
        <w:t>We thus highlight the necessity of ensuring the integrity of the</w:t>
        <w:br/>
        <w:t>instruction-tuning data as little poisoned data can cause stealthy and</w:t>
        <w:br/>
        <w:t>persistent harm to the deployed model. We further explore the possible defenses</w:t>
        <w:br/>
        <w:t>and identify data filtering as an effective way to defend against the poisoning</w:t>
        <w:br/>
        <w:t>attacks. Our project page is available at https://poison-llm.github.io.</w:t>
      </w:r>
    </w:p>
    <w:p>
      <w:r>
        <w:t>Published: 2023-07-31 17:56:00+00:00</w:t>
      </w:r>
    </w:p>
    <w:p>
      <w:r>
        <w:t>PDF URL: http://arxiv.org/pdf/2307.16888v1</w:t>
      </w:r>
    </w:p>
    <w:p>
      <w:r>
        <w:t>Downloaded Time: 2023-07-31</w:t>
      </w:r>
    </w:p>
    <w:p>
      <w:r>
        <w:br/>
      </w:r>
    </w:p>
    <w:p>
      <w:pPr>
        <w:pStyle w:val="Heading1"/>
      </w:pPr>
      <w:r>
        <w:t>HAGRID: A Human-LLM Collaborative Dataset for Generative Information-Seeking with Attribution</w:t>
      </w:r>
    </w:p>
    <w:p>
      <w:r>
        <w:t>Authors: Ehsan Kamalloo, Aref Jafari, Xinyu Zhang, Nandan Thakur, Jimmy Lin</w:t>
      </w:r>
    </w:p>
    <w:p>
      <w:r>
        <w:t>Summary:</w:t>
        <w:br/>
        <w:t>The rise of large language models (LLMs) had a transformative impact on</w:t>
        <w:br/>
        <w:t>search, ushering in a new era of search engines that are capable of generating</w:t>
        <w:br/>
        <w:t>search results in natural language text, imbued with citations for supporting</w:t>
        <w:br/>
        <w:t>sources. Building generative information-seeking models demands openly</w:t>
        <w:br/>
        <w:t>accessible datasets, which currently remain lacking. In this paper, we</w:t>
        <w:br/>
        <w:t>introduce a new dataset, HAGRID (Human-in-the-loop Attributable Generative</w:t>
        <w:br/>
        <w:t>Retrieval for Information-seeking Dataset) for building end-to-end generative</w:t>
        <w:br/>
        <w:t>information-seeking models that are capable of retrieving candidate quotes and</w:t>
        <w:br/>
        <w:t>generating attributed explanations. Unlike recent efforts that focus on human</w:t>
        <w:br/>
        <w:t>evaluation of black-box proprietary search engines, we built our dataset atop</w:t>
        <w:br/>
        <w:t>the English subset of MIRACL, a publicly available information retrieval</w:t>
        <w:br/>
        <w:t>dataset. HAGRID is constructed based on human and LLM collaboration. We first</w:t>
        <w:br/>
        <w:t>automatically collect attributed explanations that follow an in-context</w:t>
        <w:br/>
        <w:t>citation style using an LLM, i.e. GPT-3.5. Next, we ask human annotators to</w:t>
        <w:br/>
        <w:t>evaluate the LLM explanations based on two criteria: informativeness and</w:t>
        <w:br/>
        <w:t>attributability. HAGRID serves as a catalyst for the development of</w:t>
        <w:br/>
        <w:t>information-seeking models with better attribution capabilities.</w:t>
      </w:r>
    </w:p>
    <w:p>
      <w:r>
        <w:t>Published: 2023-07-31 17:49:18+00:00</w:t>
      </w:r>
    </w:p>
    <w:p>
      <w:r>
        <w:t>PDF URL: http://arxiv.org/pdf/2307.16883v1</w:t>
      </w:r>
    </w:p>
    <w:p>
      <w:r>
        <w:t>Downloaded Time: 2023-07-31</w:t>
      </w:r>
    </w:p>
    <w:p>
      <w:r>
        <w:br/>
      </w:r>
    </w:p>
    <w:p>
      <w:pPr>
        <w:pStyle w:val="Heading1"/>
      </w:pPr>
      <w:r>
        <w:t>Contrastive Learning for API Aspect Analysis</w:t>
      </w:r>
    </w:p>
    <w:p>
      <w:r>
        <w:t>Authors: G. M. Shahariar, Tahmid Hasan, Anindya Iqbal, Gias Uddin</w:t>
      </w:r>
    </w:p>
    <w:p>
      <w:r>
        <w:t>Summary:</w:t>
        <w:br/>
        <w:t>We present a novel approach - CLAA - for API aspect detection in API reviews</w:t>
        <w:br/>
        <w:t>that utilizes transformer models trained with a supervised contrastive loss</w:t>
        <w:br/>
        <w:t>objective function. We evaluate CLAA using performance and impact analysis. For</w:t>
        <w:br/>
        <w:t>performance analysis, we utilized a benchmark dataset on developer discussions</w:t>
        <w:br/>
        <w:t>collected from Stack Overflow and compare the results to those obtained using</w:t>
        <w:br/>
        <w:t>state-of-the-art transformer models. Our experiments show that contrastive</w:t>
        <w:br/>
        <w:t>learning can significantly improve the performance of transformer models in</w:t>
        <w:br/>
        <w:t>detecting aspects such as Performance, Security, Usability, and Documentation.</w:t>
        <w:br/>
        <w:t>For impact analysis, we performed empirical and developer study. On a randomly</w:t>
        <w:br/>
        <w:t>selected and manually labeled 200 online reviews, CLAA achieved 92% accuracy</w:t>
        <w:br/>
        <w:t>while the SOTA baseline achieved 81.5%. According to our developer study</w:t>
        <w:br/>
        <w:t>involving 10 participants, the use of 'Stack Overflow + CLAA' resulted in</w:t>
        <w:br/>
        <w:t>increased accuracy and confidence during API selection. Replication package:</w:t>
        <w:br/>
        <w:t>https://github.com/shahariar-shibli/Contrastive-Learning-for-API-Aspect-Analysis</w:t>
      </w:r>
    </w:p>
    <w:p>
      <w:r>
        <w:t>Published: 2023-07-31 17:41:10+00:00</w:t>
      </w:r>
    </w:p>
    <w:p>
      <w:r>
        <w:t>PDF URL: http://arxiv.org/pdf/2307.16878v1</w:t>
      </w:r>
    </w:p>
    <w:p>
      <w:r>
        <w:t>Downloaded Time: 2023-07-31</w:t>
      </w:r>
    </w:p>
    <w:p>
      <w:r>
        <w:br/>
      </w:r>
    </w:p>
    <w:p>
      <w:pPr>
        <w:pStyle w:val="Heading1"/>
      </w:pPr>
      <w:r>
        <w:t>Evaluating Correctness and Faithfulness of Instruction-Following Models for Question Answering</w:t>
      </w:r>
    </w:p>
    <w:p>
      <w:r>
        <w:t>Authors: Vaibhav Adlakha, Parishad BehnamGhader, Xing Han Lu, Nicholas Meade, Siva Reddy</w:t>
      </w:r>
    </w:p>
    <w:p>
      <w:r>
        <w:t>Summary:</w:t>
        <w:br/>
        <w:t>Retriever-augmented instruction-following models are attractive alternatives</w:t>
        <w:br/>
        <w:t>to fine-tuned approaches for information-seeking tasks such as question</w:t>
        <w:br/>
        <w:t>answering (QA). By simply prepending retrieved documents in its input along</w:t>
        <w:br/>
        <w:t>with an instruction, these models can be adapted to various information domains</w:t>
        <w:br/>
        <w:t>and tasks without additional fine-tuning. While the model responses tend to be</w:t>
        <w:br/>
        <w:t>natural and fluent, the additional verbosity makes traditional QA evaluation</w:t>
        <w:br/>
        <w:t>metrics such as exact match (EM) and F1 unreliable for accurately quantifying</w:t>
        <w:br/>
        <w:t>model performance.</w:t>
        <w:br/>
        <w:t xml:space="preserve">  In this work, we investigate the performance of instruction-following models</w:t>
        <w:br/>
        <w:t>across three information-seeking QA tasks. We use both automatic and human</w:t>
        <w:br/>
        <w:t>evaluation to evaluate these models along two dimensions: 1) how well they</w:t>
        <w:br/>
        <w:t>satisfy the user's information need (correctness), and 2) whether they produce</w:t>
        <w:br/>
        <w:t>a response based on the provided knowledge (faithfulness). Guided by human</w:t>
        <w:br/>
        <w:t>evaluation and analysis, we highlight the shortcomings of traditional metrics</w:t>
        <w:br/>
        <w:t>for both correctness and faithfulness. We then propose simple token-overlap</w:t>
        <w:br/>
        <w:t>based and model-based metrics that reflect the true performance of these</w:t>
        <w:br/>
        <w:t>models. Our analysis reveals that instruction-following models are competitive,</w:t>
        <w:br/>
        <w:t>and sometimes even outperform fine-tuned models for correctness. However, these</w:t>
        <w:br/>
        <w:t>models struggle to stick to the provided knowledge and often hallucinate in</w:t>
        <w:br/>
        <w:t>their responses. We hope our work encourages a more holistic evaluation of</w:t>
        <w:br/>
        <w:t>instruction-following models for QA. Our code and data is available at</w:t>
        <w:br/>
        <w:t>https://github.com/McGill-NLP/instruct-qa</w:t>
      </w:r>
    </w:p>
    <w:p>
      <w:r>
        <w:t>Published: 2023-07-31 17:41:00+00:00</w:t>
      </w:r>
    </w:p>
    <w:p>
      <w:r>
        <w:t>PDF URL: http://arxiv.org/pdf/2307.16877v1</w:t>
      </w:r>
    </w:p>
    <w:p>
      <w:r>
        <w:t>Downloaded Time: 2023-07-31</w:t>
      </w:r>
    </w:p>
    <w:p>
      <w:r>
        <w:br/>
      </w:r>
    </w:p>
    <w:p>
      <w:pPr>
        <w:pStyle w:val="Heading1"/>
      </w:pPr>
      <w:r>
        <w:t>Defense of Adversarial Ranking Attack in Text Retrieval: Benchmark and Baseline via Detection</w:t>
      </w:r>
    </w:p>
    <w:p>
      <w:r>
        <w:t>Authors: Xuanang Chen, Ben He, Le Sun, Yingfei Sun</w:t>
      </w:r>
    </w:p>
    <w:p>
      <w:r>
        <w:t>Summary:</w:t>
        <w:br/>
        <w:t>Neural ranking models (NRMs) have undergone significant development and have</w:t>
        <w:br/>
        <w:t>become integral components of information retrieval (IR) systems.</w:t>
        <w:br/>
        <w:t>Unfortunately, recent research has unveiled the vulnerability of NRMs to</w:t>
        <w:br/>
        <w:t>adversarial document manipulations, potentially exploited by malicious search</w:t>
        <w:br/>
        <w:t>engine optimization practitioners. While progress in adversarial attack</w:t>
        <w:br/>
        <w:t>strategies aids in identifying the potential weaknesses of NRMs before their</w:t>
        <w:br/>
        <w:t>deployment, the defensive measures against such attacks, like the detection of</w:t>
        <w:br/>
        <w:t>adversarial documents, remain inadequately explored. To mitigate this gap, this</w:t>
        <w:br/>
        <w:t>paper establishes a benchmark dataset to facilitate the investigation of</w:t>
        <w:br/>
        <w:t>adversarial ranking defense and introduces two types of detection tasks for</w:t>
        <w:br/>
        <w:t>adversarial documents. A comprehensive investigation of the performance of</w:t>
        <w:br/>
        <w:t>several detection baselines is conducted, which involve examining the</w:t>
        <w:br/>
        <w:t>spamicity, perplexity, and linguistic acceptability, and utilizing supervised</w:t>
        <w:br/>
        <w:t>classifiers. Experimental results demonstrate that a supervised classifier can</w:t>
        <w:br/>
        <w:t>effectively mitigate known attacks, but it performs poorly against unseen</w:t>
        <w:br/>
        <w:t>attacks. Furthermore, such classifier should avoid using query text to prevent</w:t>
        <w:br/>
        <w:t>learning the classification on relevance, as it might lead to the inadvertent</w:t>
        <w:br/>
        <w:t>discarding of relevant documents.</w:t>
      </w:r>
    </w:p>
    <w:p>
      <w:r>
        <w:t>Published: 2023-07-31 16:31:24+00:00</w:t>
      </w:r>
    </w:p>
    <w:p>
      <w:r>
        <w:t>PDF URL: http://arxiv.org/pdf/2307.16816v1</w:t>
      </w:r>
    </w:p>
    <w:p>
      <w:r>
        <w:t>Downloaded Time: 2023-07-31</w:t>
      </w:r>
    </w:p>
    <w:p>
      <w:r>
        <w:br/>
      </w:r>
    </w:p>
    <w:p>
      <w:pPr>
        <w:pStyle w:val="Heading1"/>
      </w:pPr>
      <w:r>
        <w:t>DoDo Learning: DOmain-DemOgraphic Transfer in Language Models for Detecting Abuse Targeted at Public Figures</w:t>
      </w:r>
    </w:p>
    <w:p>
      <w:r>
        <w:t>Authors: Hannah Rose Kirk, Angus R. Williams, Liam Burke, Yi-Ling Chung, Ivan Debono, Pica Johansson, Francesca Stevens, Jonathan Bright, Scott A. Hale</w:t>
      </w:r>
    </w:p>
    <w:p>
      <w:r>
        <w:t>Summary:</w:t>
        <w:br/>
        <w:t>Public figures receive a disproportionate amount of abuse on social media,</w:t>
        <w:br/>
        <w:t>impacting their active participation in public life. Automated systems can</w:t>
        <w:br/>
        <w:t>identify abuse at scale but labelling training data is expensive, complex and</w:t>
        <w:br/>
        <w:t>potentially harmful. So, it is desirable that systems are efficient and</w:t>
        <w:br/>
        <w:t>generalisable, handling both shared and specific aspects of online abuse. We</w:t>
        <w:br/>
        <w:t>explore the dynamics of cross-group text classification in order to understand</w:t>
        <w:br/>
        <w:t>how well classifiers trained on one domain or demographic can transfer to</w:t>
        <w:br/>
        <w:t>others, with a view to building more generalisable abuse classifiers. We</w:t>
        <w:br/>
        <w:t>fine-tune language models to classify tweets targeted at public figures across</w:t>
        <w:br/>
        <w:t>DOmains (sport and politics) and DemOgraphics (women and men) using our novel</w:t>
        <w:br/>
        <w:t>DODO dataset, containing 28,000 labelled entries, split equally across four</w:t>
        <w:br/>
        <w:t>domain-demographic pairs. We find that (i) small amounts of diverse data are</w:t>
        <w:br/>
        <w:t>hugely beneficial to generalisation and model adaptation; (ii) models transfer</w:t>
        <w:br/>
        <w:t>more easily across demographics but models trained on cross-domain data are</w:t>
        <w:br/>
        <w:t>more generalisable; (iii) some groups contribute more to generalisability than</w:t>
        <w:br/>
        <w:t>others; and (iv) dataset similarity is a signal of transferability.</w:t>
      </w:r>
    </w:p>
    <w:p>
      <w:r>
        <w:t>Published: 2023-07-31 16:29:08+00:00</w:t>
      </w:r>
    </w:p>
    <w:p>
      <w:r>
        <w:t>PDF URL: http://arxiv.org/pdf/2307.16811v1</w:t>
      </w:r>
    </w:p>
    <w:p>
      <w:r>
        <w:t>Downloaded Time: 2023-07-31</w:t>
      </w:r>
    </w:p>
    <w:p>
      <w:r>
        <w:br/>
      </w:r>
    </w:p>
    <w:p>
      <w:pPr>
        <w:pStyle w:val="Heading1"/>
      </w:pPr>
      <w:r>
        <w:t>Structural Transfer Learning in NL-to-Bash Semantic Parsers</w:t>
      </w:r>
    </w:p>
    <w:p>
      <w:r>
        <w:t>Authors: Kyle Duffy, Satwik Bhattamishra, Phil Blunsom</w:t>
      </w:r>
    </w:p>
    <w:p>
      <w:r>
        <w:t>Summary:</w:t>
        <w:br/>
        <w:t>Large-scale pre-training has made progress in many fields of natural language</w:t>
        <w:br/>
        <w:t>processing, though little is understood about the design of pre-training</w:t>
        <w:br/>
        <w:t>datasets. We propose a methodology for obtaining a quantitative understanding</w:t>
        <w:br/>
        <w:t>of structural overlap between machine translation tasks. We apply our</w:t>
        <w:br/>
        <w:t>methodology to the natural language to Bash semantic parsing task (NLBash) and</w:t>
        <w:br/>
        <w:t>show that it is largely reducible to lexical alignment. We also find that there</w:t>
        <w:br/>
        <w:t>is strong structural overlap between NLBash and natural language to SQL.</w:t>
        <w:br/>
        <w:t>Additionally, we perform a study varying compute expended during pre-training</w:t>
        <w:br/>
        <w:t>on the English to German machine translation task and find that more compute</w:t>
        <w:br/>
        <w:t>expended during pre-training does not always correspond semantic</w:t>
        <w:br/>
        <w:t>representations with stronger transfer to NLBash.</w:t>
      </w:r>
    </w:p>
    <w:p>
      <w:r>
        <w:t>Published: 2023-07-31 16:02:09+00:00</w:t>
      </w:r>
    </w:p>
    <w:p>
      <w:r>
        <w:t>PDF URL: http://arxiv.org/pdf/2307.16795v1</w:t>
      </w:r>
    </w:p>
    <w:p>
      <w:r>
        <w:t>Downloaded Time: 2023-07-31</w:t>
      </w:r>
    </w:p>
    <w:p>
      <w:r>
        <w:br/>
      </w:r>
    </w:p>
    <w:p>
      <w:pPr>
        <w:pStyle w:val="Heading1"/>
      </w:pPr>
      <w:r>
        <w:t>ToolLLM: Facilitating Large Language Models to Master 16000+ Real-world APIs</w:t>
      </w:r>
    </w:p>
    <w:p>
      <w:r>
        <w:t>Authors: Yujia Qin, Shihao Liang, Yining Ye, Kunlun Zhu, Lan Yan, Yaxi Lu, Yankai Lin, Xin Cong, Xiangru Tang, Bill Qian, Sihan Zhao, Runchu Tian, Ruobing Xie, Jie Zhou, Mark Gerstein, Dahai Li, Zhiyuan Liu, Maosong Sun</w:t>
      </w:r>
    </w:p>
    <w:p>
      <w:r>
        <w:t>Summary:</w:t>
        <w:br/>
        <w:t>Despite the advancements of open-source large language models (LLMs) and</w:t>
        <w:br/>
        <w:t>their variants, e.g., LLaMA and Vicuna, they remain significantly limited in</w:t>
        <w:br/>
        <w:t>performing higher-level tasks, such as following human instructions to use</w:t>
        <w:br/>
        <w:t>external tools (APIs). This is because current instruction tuning largely</w:t>
        <w:br/>
        <w:t>focuses on basic language tasks instead of the tool-use domain. This is in</w:t>
        <w:br/>
        <w:t>contrast to state-of-the-art (SOTA) LLMs, e.g., ChatGPT, which have</w:t>
        <w:br/>
        <w:t>demonstrated excellent tool-use capabilities but are unfortunately closed</w:t>
        <w:br/>
        <w:t>source. To facilitate tool-use capabilities within open-source LLMs, we</w:t>
        <w:br/>
        <w:t>introduce ToolLLM, a general tool-use framework of data construction, model</w:t>
        <w:br/>
        <w:t>training and evaluation. We first present ToolBench, an instruction-tuning</w:t>
        <w:br/>
        <w:t>dataset for tool use, which is created automatically using ChatGPT.</w:t>
        <w:br/>
        <w:t>Specifically, we collect 16,464 real-world RESTful APIs spanning 49 categories</w:t>
        <w:br/>
        <w:t>from RapidAPI Hub, then prompt ChatGPT to generate diverse human instructions</w:t>
        <w:br/>
        <w:t>involving these APIs, covering both single-tool and multi-tool scenarios.</w:t>
        <w:br/>
        <w:t>Finally, we use ChatGPT to search for a valid solution path (chain of API</w:t>
        <w:br/>
        <w:t>calls) for each instruction. To make the searching process more efficient, we</w:t>
        <w:br/>
        <w:t>develop a novel depth-first search-based decision tree (DFSDT), enabling LLMs</w:t>
        <w:br/>
        <w:t>to evaluate multiple reasoning traces and expand the search space. We show that</w:t>
        <w:br/>
        <w:t>DFSDT significantly enhances the planning and reasoning capabilities of LLMs.</w:t>
        <w:br/>
        <w:t>For efficient tool-use assessment, we develop an automatic evaluator: ToolEval.</w:t>
        <w:br/>
        <w:t>We fine-tune LLaMA on ToolBench and obtain ToolLLaMA. Our ToolEval reveals that</w:t>
        <w:br/>
        <w:t>ToolLLaMA demonstrates a remarkable ability to execute complex instructions and</w:t>
        <w:br/>
        <w:t>generalize to unseen APIs, and exhibits comparable performance to ChatGPT. To</w:t>
        <w:br/>
        <w:t>make the pipeline more practical, we devise a neural API retriever to recommend</w:t>
        <w:br/>
        <w:t>appropriate APIs for each instruction, negating the need for manual API</w:t>
        <w:br/>
        <w:t>selection.</w:t>
      </w:r>
    </w:p>
    <w:p>
      <w:r>
        <w:t>Published: 2023-07-31 15:56:53+00:00</w:t>
      </w:r>
    </w:p>
    <w:p>
      <w:r>
        <w:t>PDF URL: http://arxiv.org/pdf/2307.16789v1</w:t>
      </w:r>
    </w:p>
    <w:p>
      <w:r>
        <w:t>Downloaded Time: 2023-07-31</w:t>
      </w:r>
    </w:p>
    <w:p>
      <w:r>
        <w:br/>
      </w:r>
    </w:p>
    <w:p>
      <w:pPr>
        <w:pStyle w:val="Heading1"/>
      </w:pPr>
      <w:r>
        <w:t>Lexically-Accelerated Dense Retrieval</w:t>
      </w:r>
    </w:p>
    <w:p>
      <w:r>
        <w:t>Authors: Hrishikesh Kulkarni, Sean MacAvaney, Nazli Goharian, Ophir Frieder</w:t>
      </w:r>
    </w:p>
    <w:p>
      <w:r>
        <w:t>Summary:</w:t>
        <w:br/>
        <w:t>Retrieval approaches that score documents based on learned dense vectors</w:t>
        <w:br/>
        <w:t>(i.e., dense retrieval) rather than lexical signals (i.e., conventional</w:t>
        <w:br/>
        <w:t>retrieval) are increasingly popular. Their ability to identify related</w:t>
        <w:br/>
        <w:t>documents that do not necessarily contain the same terms as those appearing in</w:t>
        <w:br/>
        <w:t>the user's query (thereby improving recall) is one of their key advantages.</w:t>
        <w:br/>
        <w:t>However, to actually achieve these gains, dense retrieval approaches typically</w:t>
        <w:br/>
        <w:t>require an exhaustive search over the document collection, making them</w:t>
        <w:br/>
        <w:t>considerably more expensive at query-time than conventional lexical approaches.</w:t>
        <w:br/>
        <w:t>Several techniques aim to reduce this computational overhead by approximating</w:t>
        <w:br/>
        <w:t>the results of a full dense retriever. Although these approaches reasonably</w:t>
        <w:br/>
        <w:t>approximate the top results, they suffer in terms of recall -- one of the key</w:t>
        <w:br/>
        <w:t>advantages of dense retrieval. We introduce 'LADR' (Lexically-Accelerated Dense</w:t>
        <w:br/>
        <w:t>Retrieval), a simple-yet-effective approach that improves the efficiency of</w:t>
        <w:br/>
        <w:t>existing dense retrieval models without compromising on retrieval</w:t>
        <w:br/>
        <w:t>effectiveness. LADR uses lexical retrieval techniques to seed a dense retrieval</w:t>
        <w:br/>
        <w:t>exploration that uses a document proximity graph. We explore two variants of</w:t>
        <w:br/>
        <w:t>LADR: a proactive approach that expands the search space to the neighbors of</w:t>
        <w:br/>
        <w:t>all seed documents, and an adaptive approach that selectively searches the</w:t>
        <w:br/>
        <w:t>documents with the highest estimated relevance in an iterative fashion. Through</w:t>
        <w:br/>
        <w:t>extensive experiments across a variety of dense retrieval models, we find that</w:t>
        <w:br/>
        <w:t>LADR establishes a new dense retrieval effectiveness-efficiency Pareto frontier</w:t>
        <w:br/>
        <w:t>among approximate k nearest neighbor techniques. Further, we find that when</w:t>
        <w:br/>
        <w:t>tuned to take around 8ms per query in retrieval latency on our hardware, LADR</w:t>
        <w:br/>
        <w:t>consistently achieves both precision and recall that are on par with an</w:t>
        <w:br/>
        <w:t>exhaustive search on standard benchmarks.</w:t>
      </w:r>
    </w:p>
    <w:p>
      <w:r>
        <w:t>Published: 2023-07-31 15:44:26+00:00</w:t>
      </w:r>
    </w:p>
    <w:p>
      <w:r>
        <w:t>PDF URL: http://arxiv.org/pdf/2307.16779v1</w:t>
      </w:r>
    </w:p>
    <w:p>
      <w:r>
        <w:t>Downloaded Time: 2023-07-31</w:t>
      </w:r>
    </w:p>
    <w:p>
      <w:r>
        <w:br/>
      </w:r>
    </w:p>
    <w:p>
      <w:pPr>
        <w:pStyle w:val="Heading1"/>
      </w:pPr>
      <w:r>
        <w:t>KoBBQ: Korean Bias Benchmark for Question Answering</w:t>
      </w:r>
    </w:p>
    <w:p>
      <w:r>
        <w:t>Authors: Jiho Jin, Jiseon Kim, Nayeon Lee, Haneul Yoo, Alice Oh, Hwaran Lee</w:t>
      </w:r>
    </w:p>
    <w:p>
      <w:r>
        <w:t>Summary:</w:t>
        <w:br/>
        <w:t>The BBQ (Bias Benchmark for Question Answering) dataset enables the</w:t>
        <w:br/>
        <w:t>evaluation of the social biases that language models (LMs) exhibit in</w:t>
        <w:br/>
        <w:t>downstream tasks. However, it is challenging to adapt BBQ to languages other</w:t>
        <w:br/>
        <w:t>than English as social biases are culturally dependent. In this paper, we</w:t>
        <w:br/>
        <w:t>devise a process to construct a non-English bias benchmark dataset by</w:t>
        <w:br/>
        <w:t>leveraging the English BBQ dataset in a culturally adaptive way and present the</w:t>
        <w:br/>
        <w:t>KoBBQ dataset for evaluating biases in Question Answering (QA) tasks in Korean.</w:t>
        <w:br/>
        <w:t>We identify samples from BBQ into three classes: Simply-Translated (can be used</w:t>
        <w:br/>
        <w:t>directly after cultural translation), Target-Modified (requires localization in</w:t>
        <w:br/>
        <w:t>target groups), and Sample-Removed (does not fit Korean culture). We further</w:t>
        <w:br/>
        <w:t>enhance the cultural relevance to Korean culture by adding four new categories</w:t>
        <w:br/>
        <w:t>of bias specific to Korean culture and newly creating samples based on Korean</w:t>
        <w:br/>
        <w:t>literature. KoBBQ consists of 246 templates and 4,740 samples across 12</w:t>
        <w:br/>
        <w:t>categories of social bias. Using KoBBQ, we measure the accuracy and bias scores</w:t>
        <w:br/>
        <w:t>of several state-of-the-art multilingual LMs. We demonstrate the differences in</w:t>
        <w:br/>
        <w:t>the bias of LMs in Korean and English, clarifying the need for hand-crafted</w:t>
        <w:br/>
        <w:t>data considering cultural differences.</w:t>
      </w:r>
    </w:p>
    <w:p>
      <w:r>
        <w:t>Published: 2023-07-31 15:44:15+00:00</w:t>
      </w:r>
    </w:p>
    <w:p>
      <w:r>
        <w:t>PDF URL: http://arxiv.org/pdf/2307.16778v1</w:t>
      </w:r>
    </w:p>
    <w:p>
      <w:r>
        <w:t>Downloaded Time: 2023-07-31</w:t>
      </w:r>
    </w:p>
    <w:p>
      <w:r>
        <w:br/>
      </w:r>
    </w:p>
    <w:p>
      <w:pPr>
        <w:pStyle w:val="Heading1"/>
      </w:pPr>
      <w:r>
        <w:t>AsdKB: A Chinese Knowledge Base for the Early Screening and Diagnosis of Autism Spectrum Disorder</w:t>
      </w:r>
    </w:p>
    <w:p>
      <w:r>
        <w:t>Authors: Tianxing Wu, Xudong Cao, Yipeng Zhu, Feiyue Wu, Tianling Gong, Yuxiang Wang, Shenqi Jing</w:t>
      </w:r>
    </w:p>
    <w:p>
      <w:r>
        <w:t>Summary:</w:t>
        <w:br/>
        <w:t>To easily obtain the knowledge about autism spectrum disorder and help its</w:t>
        <w:br/>
        <w:t>early screening and diagnosis, we create AsdKB, a Chinese knowledge base on</w:t>
        <w:br/>
        <w:t>autism spectrum disorder. The knowledge base is built on top of various</w:t>
        <w:br/>
        <w:t>sources, including 1) the disease knowledge from SNOMED CT and ICD-10 clinical</w:t>
        <w:br/>
        <w:t>descriptions on mental and behavioural disorders, 2) the diagnostic knowledge</w:t>
        <w:br/>
        <w:t>from DSM-5 and different screening tools recommended by social organizations</w:t>
        <w:br/>
        <w:t>and medical institutes, and 3) the expert knowledge on professional physicians</w:t>
        <w:br/>
        <w:t>and hospitals from the Web. AsdKB contains both ontological and factual</w:t>
        <w:br/>
        <w:t>knowledge, and is accessible as Linked Data at https://w3id.org/asdkb/. The</w:t>
        <w:br/>
        <w:t>potential applications of AsdKB are question answering, auxiliary diagnosis,</w:t>
        <w:br/>
        <w:t>and expert recommendation, and we illustrate them with a prototype which can be</w:t>
        <w:br/>
        <w:t>accessed at http://asdkb.org.cn/.</w:t>
      </w:r>
    </w:p>
    <w:p>
      <w:r>
        <w:t>Published: 2023-07-31 15:40:45+00:00</w:t>
      </w:r>
    </w:p>
    <w:p>
      <w:r>
        <w:t>PDF URL: http://arxiv.org/pdf/2307.16773v1</w:t>
      </w:r>
    </w:p>
    <w:p>
      <w:r>
        <w:t>Downloaded Time: 2023-07-31</w:t>
      </w:r>
    </w:p>
    <w:p>
      <w:r>
        <w:br/>
      </w:r>
    </w:p>
    <w:p>
      <w:pPr>
        <w:pStyle w:val="Heading1"/>
      </w:pPr>
      <w:r>
        <w:t>Multilingual context-based pronunciation learning for Text-to-Speech</w:t>
      </w:r>
    </w:p>
    <w:p>
      <w:r>
        <w:t>Authors: Giulia Comini, Manuel Sam Ribeiro, Fan Yang, Heereen Shim, Jaime Lorenzo-Trueba</w:t>
      </w:r>
    </w:p>
    <w:p>
      <w:r>
        <w:t>Summary:</w:t>
        <w:br/>
        <w:t>Phonetic information and linguistic knowledge are an essential component of a</w:t>
        <w:br/>
        <w:t>Text-to-speech (TTS) front-end. Given a language, a lexicon can be collected</w:t>
        <w:br/>
        <w:t>offline and Grapheme-to-Phoneme (G2P) relationships are usually modeled in</w:t>
        <w:br/>
        <w:t>order to predict the pronunciation for out-of-vocabulary (OOV) words.</w:t>
        <w:br/>
        <w:t>Additionally, post-lexical phonology, often defined in the form of rule-based</w:t>
        <w:br/>
        <w:t>systems, is used to correct pronunciation within or between words. In this work</w:t>
        <w:br/>
        <w:t>we showcase a multilingual unified front-end system that addresses any</w:t>
        <w:br/>
        <w:t>pronunciation related task, typically handled by separate modules. We evaluate</w:t>
        <w:br/>
        <w:t>the proposed model on G2P conversion and other language-specific challenges,</w:t>
        <w:br/>
        <w:t>such as homograph and polyphones disambiguation, post-lexical rules and</w:t>
        <w:br/>
        <w:t>implicit diacritization. We find that the multilingual model is competitive</w:t>
        <w:br/>
        <w:t>across languages and tasks, however, some trade-offs exists when compared to</w:t>
        <w:br/>
        <w:t>equivalent monolingual solutions.</w:t>
      </w:r>
    </w:p>
    <w:p>
      <w:r>
        <w:t>Published: 2023-07-31 14:29:06+00:00</w:t>
      </w:r>
    </w:p>
    <w:p>
      <w:r>
        <w:t>PDF URL: http://arxiv.org/pdf/2307.16709v1</w:t>
      </w:r>
    </w:p>
    <w:p>
      <w:r>
        <w:t>Downloaded Time: 2023-07-31</w:t>
      </w:r>
    </w:p>
    <w:p>
      <w:r>
        <w:br/>
      </w:r>
    </w:p>
    <w:p>
      <w:pPr>
        <w:pStyle w:val="Heading1"/>
      </w:pPr>
      <w:r>
        <w:t>Ontology engineering with Large Language Models</w:t>
      </w:r>
    </w:p>
    <w:p>
      <w:r>
        <w:t>Authors: Patricia Mateiu, Adrian Groza</w:t>
      </w:r>
    </w:p>
    <w:p>
      <w:r>
        <w:t>Summary:</w:t>
        <w:br/>
        <w:t>We tackle the task of enriching ontologies by automatically translating</w:t>
        <w:br/>
        <w:t>natural language sentences into Description Logic. Since Large Language Models</w:t>
        <w:br/>
        <w:t>(LLMs) are the best tools for translations, we fine-tuned a GPT-3 model to</w:t>
        <w:br/>
        <w:t>convert Natural Language sentences into OWL Functional Syntax. We employ</w:t>
        <w:br/>
        <w:t>objective and concise examples to fine-tune the model regarding: instances,</w:t>
        <w:br/>
        <w:t>class subsumption, domain and range of relations, object properties</w:t>
        <w:br/>
        <w:t>relationships, disjoint classes, complements, cardinality restrictions. The</w:t>
        <w:br/>
        <w:t>resulted axioms are used to enrich an ontology, in a human supervised manner.</w:t>
        <w:br/>
        <w:t>The developed tool is publicly provided as a Protge plugin.</w:t>
      </w:r>
    </w:p>
    <w:p>
      <w:r>
        <w:t>Published: 2023-07-31 14:18:23+00:00</w:t>
      </w:r>
    </w:p>
    <w:p>
      <w:r>
        <w:t>PDF URL: http://arxiv.org/pdf/2307.16699v1</w:t>
      </w:r>
    </w:p>
    <w:p>
      <w:r>
        <w:t>Downloaded Time: 2023-07-31</w:t>
      </w:r>
    </w:p>
    <w:p>
      <w:r>
        <w:br/>
      </w:r>
    </w:p>
    <w:p>
      <w:pPr>
        <w:pStyle w:val="Heading1"/>
      </w:pPr>
      <w:r>
        <w:t>No that's not what I meant: Handling Third Position Repair in Conversational Question Answering</w:t>
      </w:r>
    </w:p>
    <w:p>
      <w:r>
        <w:t>Authors: Vevake Balaraman, Arash Eshghi, Ioannis Konstas, Ioannis Papaioannou</w:t>
      </w:r>
    </w:p>
    <w:p>
      <w:r>
        <w:t>Summary:</w:t>
        <w:br/>
        <w:t>The ability to handle miscommunication is crucial to robust and faithful</w:t>
        <w:br/>
        <w:t>conversational AI. People usually deal with miscommunication immediately as</w:t>
        <w:br/>
        <w:t>they detect it, using highly systematic interactional mechanisms called repair.</w:t>
        <w:br/>
        <w:t>One important type of repair is Third Position Repair (TPR) whereby a speaker</w:t>
        <w:br/>
        <w:t>is initially misunderstood but then corrects the misunderstanding as it becomes</w:t>
        <w:br/>
        <w:t>apparent after the addressee's erroneous response. Here, we collect and</w:t>
        <w:br/>
        <w:t>publicly release Repair-QA, the first large dataset of TPRs in a conversational</w:t>
        <w:br/>
        <w:t>question answering (QA) setting. The data is comprised of the TPR turns,</w:t>
        <w:br/>
        <w:t>corresponding dialogue contexts, and candidate repairs of the original turn for</w:t>
        <w:br/>
        <w:t>execution of TPRs. We demonstrate the usefulness of the data by training and</w:t>
        <w:br/>
        <w:t>evaluating strong baseline models for executing TPRs. For stand-alone TPR</w:t>
        <w:br/>
        <w:t>execution, we perform both automatic and human evaluations on a fine-tuned T5</w:t>
        <w:br/>
        <w:t>model, as well as OpenAI's GPT-3 LLMs. Additionally, we extrinsically evaluate</w:t>
        <w:br/>
        <w:t>the LLMs' TPR processing capabilities in the downstream conversational QA task.</w:t>
        <w:br/>
        <w:t>The results indicate poor out-of-the-box performance on TPR's by the GPT-3</w:t>
        <w:br/>
        <w:t>models, which then significantly improves when exposed to Repair-QA.</w:t>
      </w:r>
    </w:p>
    <w:p>
      <w:r>
        <w:t>Published: 2023-07-31 14:02:45+00:00</w:t>
      </w:r>
    </w:p>
    <w:p>
      <w:r>
        <w:t>PDF URL: http://arxiv.org/pdf/2307.16689v1</w:t>
      </w:r>
    </w:p>
    <w:p>
      <w:r>
        <w:t>Downloaded Time: 2023-07-31</w:t>
      </w:r>
    </w:p>
    <w:p>
      <w:r>
        <w:br/>
      </w:r>
    </w:p>
    <w:p>
      <w:pPr>
        <w:pStyle w:val="Heading1"/>
      </w:pPr>
      <w:r>
        <w:t>On the Trustworthiness Landscape of State-of-the-art Generative Models: A Comprehensive Survey</w:t>
      </w:r>
    </w:p>
    <w:p>
      <w:r>
        <w:t>Authors: Mingyuan Fan, Cen Chen, Chengyu Wang, Jun Huang</w:t>
      </w:r>
    </w:p>
    <w:p>
      <w:r>
        <w:t>Summary:</w:t>
        <w:br/>
        <w:t>Diffusion models and large language models have emerged as leading-edge</w:t>
        <w:br/>
        <w:t>generative models and have sparked a revolutionary impact on various aspects of</w:t>
        <w:br/>
        <w:t>human life. However, the practical implementation of these models has also</w:t>
        <w:br/>
        <w:t>exposed inherent risks, highlighting their dual nature and raising concerns</w:t>
        <w:br/>
        <w:t>regarding their trustworthiness. Despite the abundance of literature on this</w:t>
        <w:br/>
        <w:t>subject, a comprehensive survey specifically delving into the intersection of</w:t>
        <w:br/>
        <w:t>large-scale generative models and their trustworthiness remains largely absent.</w:t>
        <w:br/>
        <w:t>To bridge this gap, This paper investigates both the long-standing and emerging</w:t>
        <w:br/>
        <w:t>threats associated with these models across four fundamental dimensions:</w:t>
        <w:br/>
        <w:t>privacy, security, fairness, and responsibility. In this way, we construct an</w:t>
        <w:br/>
        <w:t>extensive map outlining the trustworthiness of these models, while also</w:t>
        <w:br/>
        <w:t>providing practical recommendations and identifying future directions. These</w:t>
        <w:br/>
        <w:t>efforts are crucial for promoting the trustworthy deployment of these models,</w:t>
        <w:br/>
        <w:t>ultimately benefiting society as a whole.</w:t>
      </w:r>
    </w:p>
    <w:p>
      <w:r>
        <w:t>Published: 2023-07-31 13:57:05+00:00</w:t>
      </w:r>
    </w:p>
    <w:p>
      <w:r>
        <w:t>PDF URL: http://arxiv.org/pdf/2307.16680v1</w:t>
      </w:r>
    </w:p>
    <w:p>
      <w:r>
        <w:t>Downloaded Time: 2023-07-31</w:t>
      </w:r>
    </w:p>
    <w:p>
      <w:r>
        <w:br/>
      </w:r>
    </w:p>
    <w:p>
      <w:pPr>
        <w:pStyle w:val="Heading1"/>
      </w:pPr>
      <w:r>
        <w:t>Comparing normalizing flows and diffusion models for prosody and acoustic modelling in text-to-speech</w:t>
      </w:r>
    </w:p>
    <w:p>
      <w:r>
        <w:t>Authors: Guangyan Zhang, Thomas Merritt, Manuel Sam Ribeiro, Biel Tura-Vecino, Kayoko Yanagisawa, Kamil Pokora, Abdelhamid Ezzerg, Sebastian Cygert, Ammar Abbas, Piotr Bilinski, Roberto Barra-Chicote, Daniel Korzekwa, Jaime Lorenzo-Trueba</w:t>
      </w:r>
    </w:p>
    <w:p>
      <w:r>
        <w:t>Summary:</w:t>
        <w:br/>
        <w:t>Neural text-to-speech systems are often optimized on L1/L2 losses, which make</w:t>
        <w:br/>
        <w:t>strong assumptions about the distributions of the target data space. Aiming to</w:t>
        <w:br/>
        <w:t>improve those assumptions, Normalizing Flows and Diffusion Probabilistic Models</w:t>
        <w:br/>
        <w:t>were recently proposed as alternatives. In this paper, we compare traditional</w:t>
        <w:br/>
        <w:t>L1/L2-based approaches to diffusion and flow-based approaches for the tasks of</w:t>
        <w:br/>
        <w:t>prosody and mel-spectrogram prediction for text-to-speech synthesis. We use a</w:t>
        <w:br/>
        <w:t>prosody model to generate log-f0 and duration features, which are used to</w:t>
        <w:br/>
        <w:t>condition an acoustic model that generates mel-spectrograms. Experimental</w:t>
        <w:br/>
        <w:t>results demonstrate that the flow-based model achieves the best performance for</w:t>
        <w:br/>
        <w:t>spectrogram prediction, improving over equivalent diffusion and L1 models.</w:t>
        <w:br/>
        <w:t>Meanwhile, both diffusion and flow-based prosody predictors result in</w:t>
        <w:br/>
        <w:t>significant improvements over a typical L2-trained prosody models.</w:t>
      </w:r>
    </w:p>
    <w:p>
      <w:r>
        <w:t>Published: 2023-07-31 13:57:04+00:00</w:t>
      </w:r>
    </w:p>
    <w:p>
      <w:r>
        <w:t>PDF URL: http://arxiv.org/pdf/2307.16679v1</w:t>
      </w:r>
    </w:p>
    <w:p>
      <w:r>
        <w:t>Downloaded Time: 2023-07-31</w:t>
      </w:r>
    </w:p>
    <w:p>
      <w:r>
        <w:br/>
      </w:r>
    </w:p>
    <w:p>
      <w:pPr>
        <w:pStyle w:val="Heading1"/>
      </w:pPr>
      <w:r>
        <w:t>The World Literature Knowledge Graph</w:t>
      </w:r>
    </w:p>
    <w:p>
      <w:r>
        <w:t>Authors: Marco Antonio Stranisci, Eleonora Bernasconi, Viviana Patti, Stefano Ferilli, Miguel Ceriani, Rossana Damiano</w:t>
      </w:r>
    </w:p>
    <w:p>
      <w:r>
        <w:t>Summary:</w:t>
        <w:br/>
        <w:t>Digital media have enabled the access to unprecedented literary knowledge.</w:t>
        <w:br/>
        <w:t>Authors, readers, and scholars are now able to discover and share an increasing</w:t>
        <w:br/>
        <w:t>amount of information about books and their authors. However, these sources of</w:t>
        <w:br/>
        <w:t>knowledge are fragmented and do not adequately represent non-Western writers</w:t>
        <w:br/>
        <w:t>and their works. In this paper we present The World Literature Knowledge Graph,</w:t>
        <w:br/>
        <w:t>a semantic resource containing 194,346 writers and 965,210 works, specifically</w:t>
        <w:br/>
        <w:t>designed for exploring facts about literary works and authors from different</w:t>
        <w:br/>
        <w:t>parts of the world. The knowledge graph integrates information about the</w:t>
        <w:br/>
        <w:t>reception of literary works gathered from 3 different communities of readers,</w:t>
        <w:br/>
        <w:t>aligned according to a single semantic model. The resource is accessible</w:t>
        <w:br/>
        <w:t>through an online visualization platform, which can be found at the following</w:t>
        <w:br/>
        <w:t>URL: https://literaturegraph.di.unito.it/. This platform has been rigorously</w:t>
        <w:br/>
        <w:t>tested and validated by $3$ distinct categories of experts who have found it to</w:t>
        <w:br/>
        <w:t>be highly beneficial for their respective work domains. These categories</w:t>
        <w:br/>
        <w:t>include teachers, researchers in the humanities, and professionals in the</w:t>
        <w:br/>
        <w:t>publishing industry. The feedback received from these experts confirms that</w:t>
        <w:br/>
        <w:t>they can effectively utilize the platform to enhance their work processes and</w:t>
        <w:br/>
        <w:t>achieve valuable outcomes.</w:t>
      </w:r>
    </w:p>
    <w:p>
      <w:r>
        <w:t>Published: 2023-07-31 13:41:31+00:00</w:t>
      </w:r>
    </w:p>
    <w:p>
      <w:r>
        <w:t>PDF URL: http://arxiv.org/pdf/2307.16659v1</w:t>
      </w:r>
    </w:p>
    <w:p>
      <w:r>
        <w:t>Downloaded Time: 2023-07-31</w:t>
      </w:r>
    </w:p>
    <w:p>
      <w:r>
        <w:br/>
      </w:r>
    </w:p>
    <w:p>
      <w:pPr>
        <w:pStyle w:val="Heading1"/>
      </w:pPr>
      <w:r>
        <w:t>LLMs4OL: Large Language Models for Ontology Learning</w:t>
      </w:r>
    </w:p>
    <w:p>
      <w:r>
        <w:t>Authors: Hamed Babaei Giglou, Jennifer D'Souza, Sören Auer</w:t>
      </w:r>
    </w:p>
    <w:p>
      <w:r>
        <w:t>Summary:</w:t>
        <w:br/>
        <w:t>We propose the LLMs4OL approach, which utilizes Large Language Models (LLMs)</w:t>
        <w:br/>
        <w:t>for Ontology Learning (OL). LLMs have shown significant advancements in natural</w:t>
        <w:br/>
        <w:t>language processing, demonstrating their ability to capture complex language</w:t>
        <w:br/>
        <w:t>patterns in different knowledge domains. Our LLMs4OL paradigm investigates the</w:t>
        <w:br/>
        <w:t>following hypothesis: \textit{Can LLMs effectively apply their language pattern</w:t>
        <w:br/>
        <w:t>capturing capability to OL, which involves automatically extracting and</w:t>
        <w:br/>
        <w:t>structuring knowledge from natural language text?} To test this hypothesis, we</w:t>
        <w:br/>
        <w:t>conduct a comprehensive evaluation using the zero-shot prompting method. We</w:t>
        <w:br/>
        <w:t>evaluate nine different LLM model families for three main OL tasks: term</w:t>
        <w:br/>
        <w:t>typing, taxonomy discovery, and extraction of non-taxonomic relations.</w:t>
        <w:br/>
        <w:t>Additionally, the evaluations encompass diverse genres of ontological</w:t>
        <w:br/>
        <w:t>knowledge, including lexicosemantic knowledge in WordNet, geographical</w:t>
        <w:br/>
        <w:t>knowledge in GeoNames, and medical knowledge in UMLS.</w:t>
      </w:r>
    </w:p>
    <w:p>
      <w:r>
        <w:t>Published: 2023-07-31 13:27:21+00:00</w:t>
      </w:r>
    </w:p>
    <w:p>
      <w:r>
        <w:t>PDF URL: http://arxiv.org/pdf/2307.16648v1</w:t>
      </w:r>
    </w:p>
    <w:p>
      <w:r>
        <w:t>Downloaded Time: 2023-07-31</w:t>
      </w:r>
    </w:p>
    <w:p>
      <w:r>
        <w:br/>
      </w:r>
    </w:p>
    <w:p>
      <w:pPr>
        <w:pStyle w:val="Heading1"/>
      </w:pPr>
      <w:r>
        <w:t>Scaling Sentence Embeddings with Large Language Models</w:t>
      </w:r>
    </w:p>
    <w:p>
      <w:r>
        <w:t>Authors: Ting Jiang, Shaohan Huang, Zhongzhi Luan, Deqing Wang, Fuzhen Zhuang</w:t>
      </w:r>
    </w:p>
    <w:p>
      <w:r>
        <w:t>Summary:</w:t>
        <w:br/>
        <w:t>Large language models (LLMs) have recently garnered significant interest.</w:t>
        <w:br/>
        <w:t>With in-context learning, LLMs achieve impressive results in various natural</w:t>
        <w:br/>
        <w:t>language tasks. However, the application of LLMs to sentence embeddings remains</w:t>
        <w:br/>
        <w:t>an area of ongoing research. In this work, we propose an in-context</w:t>
        <w:br/>
        <w:t>learning-based method aimed at improving sentence embeddings performance. Our</w:t>
        <w:br/>
        <w:t>approach involves adapting the previous prompt-based representation method for</w:t>
        <w:br/>
        <w:t>autoregressive models, constructing a demonstration set that enables LLMs to</w:t>
        <w:br/>
        <w:t>perform in-context learning, and scaling up the LLMs to different model sizes.</w:t>
        <w:br/>
        <w:t>Through extensive experiments, in-context learning enables LLMs to generate</w:t>
        <w:br/>
        <w:t>high-quality sentence embeddings without any fine-tuning. It helps LLMs achieve</w:t>
        <w:br/>
        <w:t>performance comparable to current contrastive learning methods. By scaling</w:t>
        <w:br/>
        <w:t>model size, we find scaling to more than tens of billion parameters harms the</w:t>
        <w:br/>
        <w:t>performance on semantic textual similarity (STS) tasks. However, the largest</w:t>
        <w:br/>
        <w:t>model outperforms other counterparts and achieves the new state-of-the-art</w:t>
        <w:br/>
        <w:t>result on transfer tasks. We also fine-tune LLMs with current contrastive</w:t>
        <w:br/>
        <w:t>learning approach, and the 2.7B OPT model, incorporating our prompt-based</w:t>
        <w:br/>
        <w:t>method, surpasses the performance of 4.8B ST5, achieving the new</w:t>
        <w:br/>
        <w:t>state-of-the-art results on STS tasks. Our code is available at</w:t>
        <w:br/>
        <w:t>https://github.com/kongds/scaling_sentemb.</w:t>
      </w:r>
    </w:p>
    <w:p>
      <w:r>
        <w:t>Published: 2023-07-31 13:26:03+00:00</w:t>
      </w:r>
    </w:p>
    <w:p>
      <w:r>
        <w:t>PDF URL: http://arxiv.org/pdf/2307.16645v1</w:t>
      </w:r>
    </w:p>
    <w:p>
      <w:r>
        <w:t>Downloaded Time: 2023-07-31</w:t>
      </w:r>
    </w:p>
    <w:p>
      <w:r>
        <w:br/>
      </w:r>
    </w:p>
    <w:p>
      <w:pPr>
        <w:pStyle w:val="Heading1"/>
      </w:pPr>
      <w:r>
        <w:t>Improving grapheme-to-phoneme conversion by learning pronunciations from speech recordings</w:t>
      </w:r>
    </w:p>
    <w:p>
      <w:r>
        <w:t>Authors: Manuel Sam Ribeiro, Giulia Comini, Jaime Lorenzo-Trueba</w:t>
      </w:r>
    </w:p>
    <w:p>
      <w:r>
        <w:t>Summary:</w:t>
        <w:br/>
        <w:t>The Grapheme-to-Phoneme (G2P) task aims to convert orthographic input into a</w:t>
        <w:br/>
        <w:t>discrete phonetic representation. G2P conversion is beneficial to various</w:t>
        <w:br/>
        <w:t>speech processing applications, such as text-to-speech and speech recognition.</w:t>
        <w:br/>
        <w:t>However, these tend to rely on manually-annotated pronunciation dictionaries,</w:t>
        <w:br/>
        <w:t>which are often time-consuming and costly to acquire. In this paper, we propose</w:t>
        <w:br/>
        <w:t>a method to improve the G2P conversion task by learning pronunciation examples</w:t>
        <w:br/>
        <w:t>from audio recordings. Our approach bootstraps a G2P with a small set of</w:t>
        <w:br/>
        <w:t>annotated examples. The G2P model is used to train a multilingual phone</w:t>
        <w:br/>
        <w:t>recognition system, which then decodes speech recordings with a phonetic</w:t>
        <w:br/>
        <w:t>representation. Given hypothesized phoneme labels, we learn pronunciation</w:t>
        <w:br/>
        <w:t>dictionaries for out-of-vocabulary words, and we use those to re-train the G2P</w:t>
        <w:br/>
        <w:t>system. Results indicate that our approach consistently improves the phone</w:t>
        <w:br/>
        <w:t>error rate of G2P systems across languages and amount of available data.</w:t>
      </w:r>
    </w:p>
    <w:p>
      <w:r>
        <w:t>Published: 2023-07-31 13:25:38+00:00</w:t>
      </w:r>
    </w:p>
    <w:p>
      <w:r>
        <w:t>PDF URL: http://arxiv.org/pdf/2307.16643v1</w:t>
      </w:r>
    </w:p>
    <w:p>
      <w:r>
        <w:t>Downloaded Time: 2023-07-31</w:t>
      </w:r>
    </w:p>
    <w:p>
      <w:r>
        <w:br/>
      </w:r>
    </w:p>
    <w:p>
      <w:pPr>
        <w:pStyle w:val="Heading1"/>
      </w:pPr>
      <w:r>
        <w:t>VacancySBERT: the approach for representation of titles and skills for semantic similarity search in the recruitment domain</w:t>
      </w:r>
    </w:p>
    <w:p>
      <w:r>
        <w:t>Authors: Maiia Bocharova, Eugene Malakhov, Vitaliy Mezhuyev</w:t>
      </w:r>
    </w:p>
    <w:p>
      <w:r>
        <w:t>Summary:</w:t>
        <w:br/>
        <w:t>The paper focuses on deep learning semantic search algorithms applied in the</w:t>
        <w:br/>
        <w:t>HR domain. The aim of the article is developing a novel approach to training a</w:t>
        <w:br/>
        <w:t>Siamese network to link the skills mentioned in the job ad with the title. It</w:t>
        <w:br/>
        <w:t>has been shown that the title normalization process can be based either on</w:t>
        <w:br/>
        <w:t>classification or similarity comparison approaches. While classification</w:t>
        <w:br/>
        <w:t>algorithms strive to classify a sample into predefined set of categories,</w:t>
        <w:br/>
        <w:t>similarity search algorithms take a more flexible approach, since they are</w:t>
        <w:br/>
        <w:t>designed to find samples that are similar to a given query sample, without</w:t>
        <w:br/>
        <w:t>requiring pre-defined classes and labels. In this article semantic similarity</w:t>
        <w:br/>
        <w:t>search to find candidates for title normalization has been used. A pre-trained</w:t>
        <w:br/>
        <w:t>language model has been adapted while teaching it to match titles and skills</w:t>
        <w:br/>
        <w:t>based on co-occurrence information. For the purpose of this research fifty</w:t>
        <w:br/>
        <w:t>billion title-descriptions pairs had been collected for training the model and</w:t>
        <w:br/>
        <w:t>thirty three thousand title-description-normalized title triplets, where</w:t>
        <w:br/>
        <w:t>normalized job title was picked up manually by job ad creator for testing</w:t>
        <w:br/>
        <w:t>purposes. As baselines FastText, BERT, SentenceBert and JobBert have been used.</w:t>
        <w:br/>
        <w:t>As a metric of the accuracy of the designed algorithm is Recall in top one,</w:t>
        <w:br/>
        <w:t>five and ten model's suggestions. It has been shown that the novel training</w:t>
        <w:br/>
        <w:t>objective lets it achieve significant improvement in comparison to other</w:t>
        <w:br/>
        <w:t>generic and specific text encoders. Two settings with treating titles as</w:t>
        <w:br/>
        <w:t>standalone strings, and with included skills as additional features during</w:t>
        <w:br/>
        <w:t>inference have been used and the results have been compared in this article.</w:t>
        <w:br/>
        <w:t>Improvements by 10% and 21.5% have been achieved using VacancySBERT and</w:t>
        <w:br/>
        <w:t>VacancySBERT (with skills) respectively. The benchmark has been developed as</w:t>
        <w:br/>
        <w:t>open-source to foster further research in the area.</w:t>
      </w:r>
    </w:p>
    <w:p>
      <w:r>
        <w:t>Published: 2023-07-31 13:21:15+00:00</w:t>
      </w:r>
    </w:p>
    <w:p>
      <w:r>
        <w:t>PDF URL: http://arxiv.org/pdf/2307.16638v1</w:t>
      </w:r>
    </w:p>
    <w:p>
      <w:r>
        <w:t>Downloaded Time: 2023-07-31</w:t>
      </w:r>
    </w:p>
    <w:p>
      <w:r>
        <w:br/>
      </w:r>
    </w:p>
    <w:p>
      <w:pPr>
        <w:pStyle w:val="Heading1"/>
      </w:pPr>
      <w:r>
        <w:t>Text-CRS: A Generalized Certified Robustness Framework against Textual Adversarial Attacks</w:t>
      </w:r>
    </w:p>
    <w:p>
      <w:r>
        <w:t>Authors: Xinyu Zhang, Hanbin Hong, Yuan Hong, Peng Huang, Binghui Wang, Zhongjie Ba, Kui Ren</w:t>
      </w:r>
    </w:p>
    <w:p>
      <w:r>
        <w:t>Summary:</w:t>
        <w:br/>
        <w:t>The language models, especially the basic text classification models, have</w:t>
        <w:br/>
        <w:t>been shown to be susceptible to textual adversarial attacks such as synonym</w:t>
        <w:br/>
        <w:t>substitution and word insertion attacks. To defend against such attacks, a</w:t>
        <w:br/>
        <w:t>growing body of research has been devoted to improving the model robustness.</w:t>
        <w:br/>
        <w:t>However, providing provable robustness guarantees instead of empirical</w:t>
        <w:br/>
        <w:t>robustness is still widely unexplored. In this paper, we propose Text-CRS, a</w:t>
        <w:br/>
        <w:t>generalized certified robustness framework for natural language processing</w:t>
        <w:br/>
        <w:t>(NLP) based on randomized smoothing. To our best knowledge, existing certified</w:t>
        <w:br/>
        <w:t>schemes for NLP can only certify the robustness against $\ell_0$ perturbations</w:t>
        <w:br/>
        <w:t>in synonym substitution attacks. Representing each word-level adversarial</w:t>
        <w:br/>
        <w:t>operation (i.e., synonym substitution, word reordering, insertion, and</w:t>
        <w:br/>
        <w:t>deletion) as a combination of permutation and embedding transformation, we</w:t>
        <w:br/>
        <w:t>propose novel smoothing theorems to derive robustness bounds in both</w:t>
        <w:br/>
        <w:t>permutation and embedding space against such adversarial operations. To further</w:t>
        <w:br/>
        <w:t>improve certified accuracy and radius, we consider the numerical relationships</w:t>
        <w:br/>
        <w:t>between discrete words and select proper noise distributions for the randomized</w:t>
        <w:br/>
        <w:t>smoothing. Finally, we conduct substantial experiments on multiple language</w:t>
        <w:br/>
        <w:t>models and datasets. Text-CRS can address all four different word-level</w:t>
        <w:br/>
        <w:t>adversarial operations and achieve a significant accuracy improvement. We also</w:t>
        <w:br/>
        <w:t>provide the first benchmark on certified accuracy and radius of four word-level</w:t>
        <w:br/>
        <w:t>operations, besides outperforming the state-of-the-art certification against</w:t>
        <w:br/>
        <w:t>synonym substitution attacks.</w:t>
      </w:r>
    </w:p>
    <w:p>
      <w:r>
        <w:t>Published: 2023-07-31 13:08:16+00:00</w:t>
      </w:r>
    </w:p>
    <w:p>
      <w:r>
        <w:t>PDF URL: http://arxiv.org/pdf/2307.16630v1</w:t>
      </w:r>
    </w:p>
    <w:p>
      <w:r>
        <w:t>Downloaded Time: 2023-07-31</w:t>
      </w:r>
    </w:p>
    <w:p>
      <w:r>
        <w:br/>
      </w:r>
    </w:p>
    <w:p>
      <w:pPr>
        <w:pStyle w:val="Heading1"/>
      </w:pPr>
      <w:r>
        <w:t>Noisy Self-Training with Data Augmentations for Offensive and Hate Speech Detection Tasks</w:t>
      </w:r>
    </w:p>
    <w:p>
      <w:r>
        <w:t>Authors: João A. Leite, Carolina Scarton, Diego F. Silva</w:t>
      </w:r>
    </w:p>
    <w:p>
      <w:r>
        <w:t>Summary:</w:t>
        <w:br/>
        <w:t>Online social media is rife with offensive and hateful comments, prompting</w:t>
        <w:br/>
        <w:t>the need for their automatic detection given the sheer amount of posts created</w:t>
        <w:br/>
        <w:t>every second. Creating high-quality human-labelled datasets for this task is</w:t>
        <w:br/>
        <w:t>difficult and costly, especially because non-offensive posts are significantly</w:t>
        <w:br/>
        <w:t>more frequent than offensive ones. However, unlabelled data is abundant,</w:t>
        <w:br/>
        <w:t>easier, and cheaper to obtain. In this scenario, self-training methods, using</w:t>
        <w:br/>
        <w:t>weakly-labelled examples to increase the amount of training data, can be</w:t>
        <w:br/>
        <w:t>employed. Recent "noisy" self-training approaches incorporate data augmentation</w:t>
        <w:br/>
        <w:t>techniques to ensure prediction consistency and increase robustness against</w:t>
        <w:br/>
        <w:t>noisy data and adversarial attacks. In this paper, we experiment with default</w:t>
        <w:br/>
        <w:t>and noisy self-training using three different textual data augmentation</w:t>
        <w:br/>
        <w:t>techniques across five different pre-trained BERT architectures varying in</w:t>
        <w:br/>
        <w:t>size. We evaluate our experiments on two offensive/hate-speech datasets and</w:t>
        <w:br/>
        <w:t>demonstrate that (i) self-training consistently improves performance regardless</w:t>
        <w:br/>
        <w:t>of model size, resulting in up to +1.5% F1-macro on both datasets, and (ii)</w:t>
        <w:br/>
        <w:t>noisy self-training with textual data augmentations, despite being successfully</w:t>
        <w:br/>
        <w:t>applied in similar settings, decreases performance on offensive and hate-speech</w:t>
        <w:br/>
        <w:t>domains when compared to the default method, even with state-of-the-art</w:t>
        <w:br/>
        <w:t>augmentations such as backtranslation.</w:t>
      </w:r>
    </w:p>
    <w:p>
      <w:r>
        <w:t>Published: 2023-07-31 12:35:54+00:00</w:t>
      </w:r>
    </w:p>
    <w:p>
      <w:r>
        <w:t>PDF URL: http://arxiv.org/pdf/2307.16609v1</w:t>
      </w:r>
    </w:p>
    <w:p>
      <w:r>
        <w:t>Downloaded Time: 2023-07-31</w:t>
      </w:r>
    </w:p>
    <w:p>
      <w:r>
        <w:br/>
      </w:r>
    </w:p>
    <w:p>
      <w:pPr>
        <w:pStyle w:val="Heading1"/>
      </w:pPr>
      <w:r>
        <w:t>Toward Quantum Machine Translation of Syntactically Distinct Languages</w:t>
      </w:r>
    </w:p>
    <w:p>
      <w:r>
        <w:t>Authors: Mina Abbaszade, Mariam Zomorodi, Vahid Salari, Philip Kurian</w:t>
      </w:r>
    </w:p>
    <w:p>
      <w:r>
        <w:t>Summary:</w:t>
        <w:br/>
        <w:t>The present study aims to explore the feasibility of language translation</w:t>
        <w:br/>
        <w:t>using quantum natural language processing algorithms on noisy</w:t>
        <w:br/>
        <w:t>intermediate-scale quantum (NISQ) devices. Classical methods in natural</w:t>
        <w:br/>
        <w:t>language processing (NLP) struggle with handling large-scale computations</w:t>
        <w:br/>
        <w:t>required for complex language tasks, but quantum NLP on NISQ devices holds</w:t>
        <w:br/>
        <w:t>promise in harnessing quantum parallelism and entanglement to efficiently</w:t>
        <w:br/>
        <w:t>process and analyze vast amounts of linguistic data, potentially</w:t>
        <w:br/>
        <w:t>revolutionizing NLP applications. Our research endeavors to pave the way for</w:t>
        <w:br/>
        <w:t>quantum neural machine translation, which could potentially offer advantages</w:t>
        <w:br/>
        <w:t>over classical methods in the future. We employ Shannon entropy to demonstrate</w:t>
        <w:br/>
        <w:t>the significant role of some appropriate angles of rotation gates in the</w:t>
        <w:br/>
        <w:t>performance of parametrized quantum circuits. In particular, we utilize these</w:t>
        <w:br/>
        <w:t>angles (parameters) as a means of communication between quantum circuits of</w:t>
        <w:br/>
        <w:t>different languages. To achieve our objective, we adopt the encoder-decoder</w:t>
        <w:br/>
        <w:t>model of classical neural networks and implement the translation task using</w:t>
        <w:br/>
        <w:t>long short-term memory (LSTM). Our experiments involved 160 samples comprising</w:t>
        <w:br/>
        <w:t>English sentences and their Persian translations. We trained the models with</w:t>
        <w:br/>
        <w:t>different optimisers implementing stochastic gradient descent (SGD) as primary</w:t>
        <w:br/>
        <w:t>and subsequently incorporating two additional optimizers in conjunction with</w:t>
        <w:br/>
        <w:t>SGD. Notably, we achieved optimal results-with mean absolute error of 0.03,</w:t>
        <w:br/>
        <w:t>mean squared error of 0.002, and 0.016 loss-by training the best model,</w:t>
        <w:br/>
        <w:t>consisting of two LSTM layers and using the Adam optimiser. Our small dataset,</w:t>
        <w:br/>
        <w:t>though consisting of simple synonymous sentences with word-to-word mappings,</w:t>
        <w:br/>
        <w:t>points to the utility of Shannon entropy as a figure of merit in more complex</w:t>
        <w:br/>
        <w:t>machine translation models for intricate sentence structures.</w:t>
      </w:r>
    </w:p>
    <w:p>
      <w:r>
        <w:t>Published: 2023-07-31 11:24:54+00:00</w:t>
      </w:r>
    </w:p>
    <w:p>
      <w:r>
        <w:t>PDF URL: http://arxiv.org/pdf/2307.16576v1</w:t>
      </w:r>
    </w:p>
    <w:p>
      <w:r>
        <w:t>Downloaded Time: 2023-07-31</w:t>
      </w:r>
    </w:p>
    <w:p>
      <w:r>
        <w:br/>
      </w:r>
    </w:p>
    <w:p>
      <w:pPr>
        <w:pStyle w:val="Heading1"/>
      </w:pPr>
      <w:r>
        <w:t>Deep Dive into the Language of International Relations: NLP-based Analysis of UNESCO's Summary Records</w:t>
      </w:r>
    </w:p>
    <w:p>
      <w:r>
        <w:t>Authors: Joanna Wojciechowska, Maria Śmigielska, Mateusz Sypniewski, Igor Kamiński, Emilia Wiśnios, Hanna Schreiber, Bartosz Pieliński</w:t>
      </w:r>
    </w:p>
    <w:p>
      <w:r>
        <w:t>Summary:</w:t>
        <w:br/>
        <w:t>Cultural heritage is an arena of international relations that interests all</w:t>
        <w:br/>
        <w:t>states worldwide. The inscription process on the UNESCO World Heritage List and</w:t>
        <w:br/>
        <w:t>the UNESCO Representative List of the Intangible Cultural Heritage of Humanity</w:t>
        <w:br/>
        <w:t>often leads to tensions and conflicts among states. This research addresses</w:t>
        <w:br/>
        <w:t>these challenges by developing automatic tools that provide valuable insights</w:t>
        <w:br/>
        <w:t>into the decision-making processes regarding inscriptions to the two lists</w:t>
        <w:br/>
        <w:t>mentioned above. We propose innovative topic modelling and tension detection</w:t>
        <w:br/>
        <w:t>methods based on UNESCO's summary records. Our analysis achieved a commendable</w:t>
        <w:br/>
        <w:t>accuracy rate of 72% in identifying tensions. Furthermore, we have developed an</w:t>
        <w:br/>
        <w:t>application tailored for diplomats, lawyers, political scientists, and</w:t>
        <w:br/>
        <w:t>international relations researchers that facilitates the efficient search of</w:t>
        <w:br/>
        <w:t>paragraphs from selected documents and statements from specific speakers about</w:t>
        <w:br/>
        <w:t>chosen topics. This application is a valuable resource for enhancing the</w:t>
        <w:br/>
        <w:t>understanding of complex decision-making dynamics within international heritage</w:t>
        <w:br/>
        <w:t>inscription procedures.</w:t>
      </w:r>
    </w:p>
    <w:p>
      <w:r>
        <w:t>Published: 2023-07-31 11:06:08+00:00</w:t>
      </w:r>
    </w:p>
    <w:p>
      <w:r>
        <w:t>PDF URL: http://arxiv.org/pdf/2307.16573v1</w:t>
      </w:r>
    </w:p>
    <w:p>
      <w:r>
        <w:t>Downloaded Time: 2023-07-31</w:t>
      </w:r>
    </w:p>
    <w:p>
      <w:r>
        <w:br/>
      </w:r>
    </w:p>
    <w:p>
      <w:pPr>
        <w:pStyle w:val="Heading1"/>
      </w:pPr>
      <w:r>
        <w:t>DiffProsody: Diffusion-based Latent Prosody Generation for Expressive Speech Synthesis with Prosody Conditional Adversarial Training</w:t>
      </w:r>
    </w:p>
    <w:p>
      <w:r>
        <w:t>Authors: Hyung-Seok Oh, Sang-Hoon Lee, Seong-Whan Lee</w:t>
      </w:r>
    </w:p>
    <w:p>
      <w:r>
        <w:t>Summary:</w:t>
        <w:br/>
        <w:t>Expressive text-to-speech systems have undergone significant advancements</w:t>
        <w:br/>
        <w:t>owing to prosody modeling, but conventional methods can still be improved.</w:t>
        <w:br/>
        <w:t>Traditional approaches have relied on the autoregressive method to predict the</w:t>
        <w:br/>
        <w:t>quantized prosody vector; however, it suffers from the issues of long-term</w:t>
        <w:br/>
        <w:t>dependency and slow inference. This study proposes a novel approach called</w:t>
        <w:br/>
        <w:t>DiffProsody in which expressive speech is synthesized using a diffusion-based</w:t>
        <w:br/>
        <w:t>latent prosody generator and prosody conditional adversarial training. Our</w:t>
        <w:br/>
        <w:t>findings confirm the effectiveness of our prosody generator in generating a</w:t>
        <w:br/>
        <w:t>prosody vector. Furthermore, our prosody conditional discriminator</w:t>
        <w:br/>
        <w:t>significantly improves the quality of the generated speech by accurately</w:t>
        <w:br/>
        <w:t>emulating prosody. We use denoising diffusion generative adversarial networks</w:t>
        <w:br/>
        <w:t>to improve the prosody generation speed. Consequently, DiffProsody is capable</w:t>
        <w:br/>
        <w:t>of generating prosody 16 times faster than the conventional diffusion model.</w:t>
        <w:br/>
        <w:t>The superior performance of our proposed method has been demonstrated via</w:t>
        <w:br/>
        <w:t>experiments.</w:t>
      </w:r>
    </w:p>
    <w:p>
      <w:r>
        <w:t>Published: 2023-07-31 10:28:45+00:00</w:t>
      </w:r>
    </w:p>
    <w:p>
      <w:r>
        <w:t>PDF URL: http://arxiv.org/pdf/2307.16549v1</w:t>
      </w:r>
    </w:p>
    <w:p>
      <w:r>
        <w:t>Downloaded Time: 2023-07-31</w:t>
      </w:r>
    </w:p>
    <w:p>
      <w:r>
        <w:br/>
      </w:r>
    </w:p>
    <w:p>
      <w:pPr>
        <w:pStyle w:val="Heading1"/>
      </w:pPr>
      <w:r>
        <w:t>Specification of MiniDemographicABM.jl: A simplified agent-based demographic model of the UK</w:t>
      </w:r>
    </w:p>
    <w:p>
      <w:r>
        <w:t>Authors: Atiyah Elsheikh</w:t>
      </w:r>
    </w:p>
    <w:p>
      <w:r>
        <w:t>Summary:</w:t>
        <w:br/>
        <w:t>This document presents adequate formal terminology for the mathematical</w:t>
        <w:br/>
        <w:t>specification of a simplified non-calibrated agent-based demographic model of</w:t>
        <w:br/>
        <w:t>the UK. Individuals of an initial population are subject to ageing, deaths,</w:t>
        <w:br/>
        <w:t>births, divorces and marriages. The main purpose of the model is to explore and</w:t>
        <w:br/>
        <w:t>exploit capabilities of the state-of-the-art Agents.jl Julia package [1].</w:t>
        <w:br/>
        <w:t>Additionally, the model can serve as a base model to be adjusted to realistic</w:t>
        <w:br/>
        <w:t>large-scale socio-economics, pandemics or social interactions-based studies</w:t>
        <w:br/>
        <w:t>mainly within a demographic context. A specific simulation is progressed with a</w:t>
        <w:br/>
        <w:t>user-defined simulation fixed step size on a hourly, daily, weekly, monthly</w:t>
        <w:br/>
        <w:t>basis or even an arbitrary user-defined clock rate.</w:t>
      </w:r>
    </w:p>
    <w:p>
      <w:r>
        <w:t>Published: 2023-07-31 10:28:23+00:00</w:t>
      </w:r>
    </w:p>
    <w:p>
      <w:r>
        <w:t>PDF URL: http://arxiv.org/pdf/2307.16548v1</w:t>
      </w:r>
    </w:p>
    <w:p>
      <w:r>
        <w:t>Downloaded Time: 2023-07-31</w:t>
      </w:r>
    </w:p>
    <w:p>
      <w:r>
        <w:br/>
      </w:r>
    </w:p>
    <w:p>
      <w:pPr>
        <w:pStyle w:val="Heading1"/>
      </w:pPr>
      <w:r>
        <w:t>Utilisation of open intent recognition models for customer support intent detection</w:t>
      </w:r>
    </w:p>
    <w:p>
      <w:r>
        <w:t>Authors: Rasheed Mohammad, Oliver Favell, Shariq Shah, Emmett Cooper, Edlira Vakaj</w:t>
      </w:r>
    </w:p>
    <w:p>
      <w:r>
        <w:t>Summary:</w:t>
        <w:br/>
        <w:t>Businesses have sought out new solutions to provide support and improve</w:t>
        <w:br/>
        <w:t>customer satisfaction as more products and services have become interconnected</w:t>
        <w:br/>
        <w:t>digitally. There is an inherent need for businesses to provide or outsource</w:t>
        <w:br/>
        <w:t>fast, efficient and knowledgeable support to remain competitive. Support</w:t>
        <w:br/>
        <w:t>solutions are also advancing with technologies, including use of social media,</w:t>
        <w:br/>
        <w:t>Artificial Intelligence (AI), Machine Learning (ML) and remote device</w:t>
        <w:br/>
        <w:t>connectivity to better support customers. Customer support operators are</w:t>
        <w:br/>
        <w:t>trained to utilise these technologies to provide better customer outreach and</w:t>
        <w:br/>
        <w:t>support for clients in remote areas. Interconnectivity of products and support</w:t>
        <w:br/>
        <w:t>systems provide businesses with potential international clients to expand their</w:t>
        <w:br/>
        <w:t>product market and business scale. This paper reports the possible AI</w:t>
        <w:br/>
        <w:t>applications in customer support, done in collaboration with the Knowledge</w:t>
        <w:br/>
        <w:t>Transfer Partnership (KTP) program between Birmingham City University and a</w:t>
        <w:br/>
        <w:t>company that handles customer service systems for businesses outsourcing</w:t>
        <w:br/>
        <w:t>customer support across a wide variety of business sectors. This study explored</w:t>
        <w:br/>
        <w:t>several approaches to accurately predict customers' intent using both labelled</w:t>
        <w:br/>
        <w:t>and unlabelled textual data. While some approaches showed promise in specific</w:t>
        <w:br/>
        <w:t>datasets, the search for a single, universally applicable approach continues.</w:t>
        <w:br/>
        <w:t>The development of separate pipelines for intent detection and discovery has</w:t>
        <w:br/>
        <w:t>led to improved accuracy rates in detecting known intents, while further work</w:t>
        <w:br/>
        <w:t>is required to improve the accuracy of intent discovery for unknown intents.</w:t>
      </w:r>
    </w:p>
    <w:p>
      <w:r>
        <w:t>Published: 2023-07-31 10:20:16+00:00</w:t>
      </w:r>
    </w:p>
    <w:p>
      <w:r>
        <w:t>PDF URL: http://arxiv.org/pdf/2307.16544v1</w:t>
      </w:r>
    </w:p>
    <w:p>
      <w:r>
        <w:t>Downloaded Time: 2023-07-31</w:t>
      </w:r>
    </w:p>
    <w:p>
      <w:r>
        <w:br/>
      </w:r>
    </w:p>
    <w:p>
      <w:pPr>
        <w:pStyle w:val="Heading1"/>
      </w:pPr>
      <w:r>
        <w:t>Transferable Decoding with Visual Entities for Zero-Shot Image Captioning</w:t>
      </w:r>
    </w:p>
    <w:p>
      <w:r>
        <w:t>Authors: Junjie Fei, Teng Wang, Jinrui Zhang, Zhenyu He, Chengjie Wang, Feng Zheng</w:t>
      </w:r>
    </w:p>
    <w:p>
      <w:r>
        <w:t>Summary:</w:t>
        <w:br/>
        <w:t>Image-to-text generation aims to describe images using natural language.</w:t>
        <w:br/>
        <w:t>Recently, zero-shot image captioning based on pre-trained vision-language</w:t>
        <w:br/>
        <w:t>models (VLMs) and large language models (LLMs) has made significant progress.</w:t>
        <w:br/>
        <w:t>However, we have observed and empirically demonstrated that these methods are</w:t>
        <w:br/>
        <w:t>susceptible to modality bias induced by LLMs and tend to generate descriptions</w:t>
        <w:br/>
        <w:t>containing objects (entities) that do not actually exist in the image but</w:t>
        <w:br/>
        <w:t>frequently appear during training (i.e., object hallucination). In this paper,</w:t>
        <w:br/>
        <w:t>we propose ViECap, a transferable decoding model that leverages entity-aware</w:t>
        <w:br/>
        <w:t>decoding to generate descriptions in both seen and unseen scenarios. ViECap</w:t>
        <w:br/>
        <w:t>incorporates entity-aware hard prompts to guide LLMs' attention toward the</w:t>
        <w:br/>
        <w:t>visual entities present in the image, enabling coherent caption generation</w:t>
        <w:br/>
        <w:t>across diverse scenes. With entity-aware hard prompts, ViECap is capable of</w:t>
        <w:br/>
        <w:t>maintaining performance when transferring from in-domain to out-of-domain</w:t>
        <w:br/>
        <w:t>scenarios. Extensive experiments demonstrate that ViECap sets a new</w:t>
        <w:br/>
        <w:t>state-of-the-art cross-domain (transferable) captioning and performs</w:t>
        <w:br/>
        <w:t>competitively in-domain captioning compared to previous VLMs-based zero-shot</w:t>
        <w:br/>
        <w:t>methods. Our code is available at: https://github.com/FeiElysia/ViECap</w:t>
      </w:r>
    </w:p>
    <w:p>
      <w:r>
        <w:t>Published: 2023-07-31 09:47:06+00:00</w:t>
      </w:r>
    </w:p>
    <w:p>
      <w:r>
        <w:t>PDF URL: http://arxiv.org/pdf/2307.16525v1</w:t>
      </w:r>
    </w:p>
    <w:p>
      <w:r>
        <w:t>Downloaded Time: 2023-07-31</w:t>
      </w:r>
    </w:p>
    <w:p>
      <w:r>
        <w:br/>
      </w:r>
    </w:p>
    <w:p>
      <w:pPr>
        <w:pStyle w:val="Heading1"/>
      </w:pPr>
      <w:r>
        <w:t>Deception Abilities Emerged in Large Language Models</w:t>
      </w:r>
    </w:p>
    <w:p>
      <w:r>
        <w:t>Authors: Thilo Hagendorff</w:t>
      </w:r>
    </w:p>
    <w:p>
      <w:r>
        <w:t>Summary:</w:t>
        <w:br/>
        <w:t>Large language models (LLMs) are currently at the forefront of intertwining</w:t>
        <w:br/>
        <w:t>artificial intelligence (AI) systems with human communication and everyday</w:t>
        <w:br/>
        <w:t>life. Thus, aligning them with human values is of great importance. However,</w:t>
        <w:br/>
        <w:t>given the steady increase in reasoning abilities, future LLMs are under</w:t>
        <w:br/>
        <w:t>suspicion of becoming able to deceive human operators and utilizing this</w:t>
        <w:br/>
        <w:t>ability to bypass monitoring efforts. As a prerequisite to this, LLMs need to</w:t>
        <w:br/>
        <w:t>possess a conceptual understanding of deception strategies. This study reveals</w:t>
        <w:br/>
        <w:t>that such strategies emerged in state-of-the-art LLMs, such as GPT-4, but were</w:t>
        <w:br/>
        <w:t>non-existent in earlier LLMs. We conduct a series of experiments showing that</w:t>
        <w:br/>
        <w:t>state-of-the-art LLMs are able to understand and induce false beliefs in other</w:t>
        <w:br/>
        <w:t>agents, that their performance in complex deception scenarios can be amplified</w:t>
        <w:br/>
        <w:t>utilizing chain-of-thought reasoning, and that eliciting Machiavellianism in</w:t>
        <w:br/>
        <w:t>LLMs can alter their propensity to deceive. In sum, revealing hitherto unknown</w:t>
        <w:br/>
        <w:t>machine behavior in LLMs, our study contributes to the nascent field of machine</w:t>
        <w:br/>
        <w:t>psychology.</w:t>
      </w:r>
    </w:p>
    <w:p>
      <w:r>
        <w:t>Published: 2023-07-31 09:27:01+00:00</w:t>
      </w:r>
    </w:p>
    <w:p>
      <w:r>
        <w:t>PDF URL: http://arxiv.org/pdf/2307.16513v1</w:t>
      </w:r>
    </w:p>
    <w:p>
      <w:r>
        <w:t>Downloaded Time: 2023-07-31</w:t>
      </w:r>
    </w:p>
    <w:p>
      <w:r>
        <w:br/>
      </w:r>
    </w:p>
    <w:p>
      <w:pPr>
        <w:pStyle w:val="Heading1"/>
      </w:pPr>
      <w:r>
        <w:t>Classifying multilingual party manifestos: Domain transfer across country, time, and genre</w:t>
      </w:r>
    </w:p>
    <w:p>
      <w:r>
        <w:t>Authors: Matthias Aßenmacher, Nadja Sauter, Christian Heumann</w:t>
      </w:r>
    </w:p>
    <w:p>
      <w:r>
        <w:t>Summary:</w:t>
        <w:br/>
        <w:t>Annotating costs of large corpora are still one of the main bottlenecks in</w:t>
        <w:br/>
        <w:t>empirical social science research. On the one hand, making use of the</w:t>
        <w:br/>
        <w:t>capabilities of domain transfer allows re-using annotated data sets and trained</w:t>
        <w:br/>
        <w:t>models. On the other hand, it is not clear how well domain transfer works and</w:t>
        <w:br/>
        <w:t>how reliable the results are for transfer across different dimensions. We</w:t>
        <w:br/>
        <w:t>explore the potential of domain transfer across geographical locations,</w:t>
        <w:br/>
        <w:t>languages, time, and genre in a large-scale database of political manifestos.</w:t>
        <w:br/>
        <w:t>First, we show the strong within-domain classification performance of</w:t>
        <w:br/>
        <w:t>fine-tuned transformer models. Second, we vary the genre of the test set across</w:t>
        <w:br/>
        <w:t>the aforementioned dimensions to test for the fine-tuned models' robustness and</w:t>
        <w:br/>
        <w:t>transferability. For switching genres, we use an external corpus of transcribed</w:t>
        <w:br/>
        <w:t>speeches from New Zealand politicians while for the other three dimensions,</w:t>
        <w:br/>
        <w:t>custom splits of the Manifesto database are used. While BERT achieves the best</w:t>
        <w:br/>
        <w:t>scores in the initial experiments across modalities, DistilBERT proves to be</w:t>
        <w:br/>
        <w:t>competitive at a lower computational expense and is thus used for further</w:t>
        <w:br/>
        <w:t>experiments across time and country. The results of the additional analysis</w:t>
        <w:br/>
        <w:t>show that (Distil)BERT can be applied to future data with similar performance.</w:t>
        <w:br/>
        <w:t>Moreover, we observe (partly) notable differences between the political</w:t>
        <w:br/>
        <w:t>manifestos of different countries of origin, even if these countries share a</w:t>
        <w:br/>
        <w:t>language or a cultural background.</w:t>
      </w:r>
    </w:p>
    <w:p>
      <w:r>
        <w:t>Published: 2023-07-31 09:16:13+00:00</w:t>
      </w:r>
    </w:p>
    <w:p>
      <w:r>
        <w:t>PDF URL: http://arxiv.org/pdf/2307.16511v1</w:t>
      </w:r>
    </w:p>
    <w:p>
      <w:r>
        <w:t>Downloaded Time: 2023-07-31</w:t>
      </w:r>
    </w:p>
    <w:p>
      <w:r>
        <w:br/>
      </w:r>
    </w:p>
    <w:p>
      <w:pPr>
        <w:pStyle w:val="Heading1"/>
      </w:pPr>
      <w:r>
        <w:t>A Benchmark for Understanding Dialogue Safety in Mental Health Support</w:t>
      </w:r>
    </w:p>
    <w:p>
      <w:r>
        <w:t>Authors: Huachuan Qiu, Tong Zhao, Anqi Li, Shuai Zhang, Hongliang He, Zhenzhong Lan</w:t>
      </w:r>
    </w:p>
    <w:p>
      <w:r>
        <w:t>Summary:</w:t>
        <w:br/>
        <w:t>Dialogue safety remains a pervasive challenge in open-domain human-machine</w:t>
        <w:br/>
        <w:t>interaction. Existing approaches propose distinctive dialogue safety taxonomies</w:t>
        <w:br/>
        <w:t>and datasets for detecting explicitly harmful responses. However, these</w:t>
        <w:br/>
        <w:t>taxonomies may not be suitable for analyzing response safety in mental health</w:t>
        <w:br/>
        <w:t>support. In real-world interactions, a model response deemed acceptable in</w:t>
        <w:br/>
        <w:t>casual conversations might have a negligible positive impact on users seeking</w:t>
        <w:br/>
        <w:t>mental health support. To address these limitations, this paper aims to develop</w:t>
        <w:br/>
        <w:t>a theoretically and factually grounded taxonomy that prioritizes the positive</w:t>
        <w:br/>
        <w:t>impact on help-seekers. Additionally, we create a benchmark corpus with</w:t>
        <w:br/>
        <w:t>fine-grained labels for each dialogue session to facilitate further research.</w:t>
        <w:br/>
        <w:t>We analyze the dataset using popular language models, including BERT-base,</w:t>
        <w:br/>
        <w:t>RoBERTa-large, and ChatGPT, to detect and understand unsafe responses within</w:t>
        <w:br/>
        <w:t>the context of mental health support. Our study reveals that ChatGPT struggles</w:t>
        <w:br/>
        <w:t>to detect safety categories with detailed safety definitions in a zero- and</w:t>
        <w:br/>
        <w:t>few-shot paradigm, whereas the fine-tuned model proves to be more suitable. The</w:t>
        <w:br/>
        <w:t>developed dataset and findings serve as valuable benchmarks for advancing</w:t>
        <w:br/>
        <w:t>research on dialogue safety in mental health support, with significant</w:t>
        <w:br/>
        <w:t>implications for improving the design and deployment of conversation agents in</w:t>
        <w:br/>
        <w:t>real-world applications. We release our code and data here:</w:t>
        <w:br/>
        <w:t>https://github.com/qiuhuachuan/DialogueSafety.</w:t>
      </w:r>
    </w:p>
    <w:p>
      <w:r>
        <w:t>Published: 2023-07-31 07:33:16+00:00</w:t>
      </w:r>
    </w:p>
    <w:p>
      <w:r>
        <w:t>PDF URL: http://arxiv.org/pdf/2307.16457v1</w:t>
      </w:r>
    </w:p>
    <w:p>
      <w:r>
        <w:t>Downloaded Time: 2023-07-31</w:t>
      </w:r>
    </w:p>
    <w:p>
      <w:r>
        <w:br/>
      </w:r>
    </w:p>
    <w:p>
      <w:pPr>
        <w:pStyle w:val="Heading1"/>
      </w:pPr>
      <w:r>
        <w:t>Camoscio: an Italian Instruction-tuned LLaMA</w:t>
      </w:r>
    </w:p>
    <w:p>
      <w:r>
        <w:t>Authors: Andrea Santilli, Emanuele Rodolà</w:t>
      </w:r>
    </w:p>
    <w:p>
      <w:r>
        <w:t>Summary:</w:t>
        <w:br/>
        <w:t>In recent years Large Language Models (LLMs) have increased the state of the</w:t>
        <w:br/>
        <w:t>art on several natural language processing tasks. However, their accessibility</w:t>
        <w:br/>
        <w:t>is often limited to paid API services, posing challenges for researchers in</w:t>
        <w:br/>
        <w:t>conducting extensive investigations. On the other hand, while some open-source</w:t>
        <w:br/>
        <w:t>models have been proposed by the community, they are typically multilingual and</w:t>
        <w:br/>
        <w:t>not specifically tailored for the Italian language. In an effort to democratize</w:t>
        <w:br/>
        <w:t>the available and open resources for the Italian language, in this paper we</w:t>
        <w:br/>
        <w:t>introduce Camoscio: a language model specifically tuned to follow users'</w:t>
        <w:br/>
        <w:t>prompts in Italian. Specifically, we finetuned the smallest variant of LLaMA</w:t>
        <w:br/>
        <w:t>(7b) with LoRA on a corpus of instruction prompts translated to Italian via</w:t>
        <w:br/>
        <w:t>ChatGPT. Results indicate that the model's zero-shot performance on various</w:t>
        <w:br/>
        <w:t>downstream tasks in Italian competes favorably with existing models</w:t>
        <w:br/>
        <w:t>specifically finetuned for those tasks. All the artifacts (code, dataset,</w:t>
        <w:br/>
        <w:t>model) are released to the community at the following url:</w:t>
        <w:br/>
        <w:t>https://github.com/teelinsan/camoscio</w:t>
      </w:r>
    </w:p>
    <w:p>
      <w:r>
        <w:t>Published: 2023-07-31 07:31:48+00:00</w:t>
      </w:r>
    </w:p>
    <w:p>
      <w:r>
        <w:t>PDF URL: http://arxiv.org/pdf/2307.16456v1</w:t>
      </w:r>
    </w:p>
    <w:p>
      <w:r>
        <w:t>Downloaded Time: 2023-07-31</w:t>
      </w:r>
    </w:p>
    <w:p>
      <w:r>
        <w:br/>
      </w:r>
    </w:p>
    <w:p>
      <w:pPr>
        <w:pStyle w:val="Heading1"/>
      </w:pPr>
      <w:r>
        <w:t>SelfSeg: A Self-supervised Sub-word Segmentation Method for Neural Machine Translation</w:t>
      </w:r>
    </w:p>
    <w:p>
      <w:r>
        <w:t>Authors: Haiyue Song, Raj Dabre, Chenhui Chu, Sadao Kurohashi, Eiichiro Sumita</w:t>
      </w:r>
    </w:p>
    <w:p>
      <w:r>
        <w:t>Summary:</w:t>
        <w:br/>
        <w:t>Sub-word segmentation is an essential pre-processing step for Neural Machine</w:t>
        <w:br/>
        <w:t>Translation (NMT). Existing work has shown that neural sub-word segmenters are</w:t>
        <w:br/>
        <w:t>better than Byte-Pair Encoding (BPE), however, they are inefficient as they</w:t>
        <w:br/>
        <w:t>require parallel corpora, days to train and hours to decode. This paper</w:t>
        <w:br/>
        <w:t>introduces SelfSeg, a self-supervised neural sub-word segmentation method that</w:t>
        <w:br/>
        <w:t>is much faster to train/decode and requires only monolingual dictionaries</w:t>
        <w:br/>
        <w:t>instead of parallel corpora. SelfSeg takes as input a word in the form of a</w:t>
        <w:br/>
        <w:t>partially masked character sequence, optimizes the word generation probability</w:t>
        <w:br/>
        <w:t>and generates the segmentation with the maximum posterior probability, which is</w:t>
        <w:br/>
        <w:t>calculated using a dynamic programming algorithm. The training time of SelfSeg</w:t>
        <w:br/>
        <w:t>depends on word frequencies, and we explore several word frequency</w:t>
        <w:br/>
        <w:t>normalization strategies to accelerate the training phase. Additionally, we</w:t>
        <w:br/>
        <w:t>propose a regularization mechanism that allows the segmenter to generate</w:t>
        <w:br/>
        <w:t>various segmentations for one word. To show the effectiveness of our approach,</w:t>
        <w:br/>
        <w:t>we conduct MT experiments in low-, middle- and high-resource scenarios, where</w:t>
        <w:br/>
        <w:t>we compare the performance of using different segmentation methods. The</w:t>
        <w:br/>
        <w:t>experimental results demonstrate that on the low-resource ALT dataset, our</w:t>
        <w:br/>
        <w:t>method achieves more than 1.2 BLEU score improvement compared with BPE and</w:t>
        <w:br/>
        <w:t>SentencePiece, and a 1.1 score improvement over Dynamic Programming Encoding</w:t>
        <w:br/>
        <w:t>(DPE) and Vocabulary Learning via Optimal Transport (VOLT) on average. The</w:t>
        <w:br/>
        <w:t>regularization method achieves approximately a 4.3 BLEU score improvement over</w:t>
        <w:br/>
        <w:t>BPE and a 1.2 BLEU score improvement over BPE-dropout, the regularized version</w:t>
        <w:br/>
        <w:t>of BPE. We also observed significant improvements on IWSLT15 Vi-&gt;En, WMT16</w:t>
        <w:br/>
        <w:t>Ro-&gt;En and WMT15 Fi-&gt;En datasets, and competitive results on the WMT14 De-&gt;En</w:t>
        <w:br/>
        <w:t>and WMT14 Fr-&gt;En datasets.</w:t>
      </w:r>
    </w:p>
    <w:p>
      <w:r>
        <w:t>Published: 2023-07-31 04:38:47+00:00</w:t>
      </w:r>
    </w:p>
    <w:p>
      <w:r>
        <w:t>PDF URL: http://arxiv.org/pdf/2307.16400v1</w:t>
      </w:r>
    </w:p>
    <w:p>
      <w:r>
        <w:t>Downloaded Time: 2023-07-31</w:t>
      </w:r>
    </w:p>
    <w:p>
      <w:r>
        <w:br/>
      </w:r>
    </w:p>
    <w:p>
      <w:pPr>
        <w:pStyle w:val="Heading1"/>
      </w:pPr>
      <w:r>
        <w:t>Bridging the Gap: Exploring the Capabilities of Bridge-Architectures for Complex Visual Reasoning Tasks</w:t>
      </w:r>
    </w:p>
    <w:p>
      <w:r>
        <w:t>Authors: Kousik Rajesh, Mrigank Raman, Mohammed Asad Karim, Pranit Chawla</w:t>
      </w:r>
    </w:p>
    <w:p>
      <w:r>
        <w:t>Summary:</w:t>
        <w:br/>
        <w:t>In recent times there has been a surge of multi-modal architectures based on</w:t>
        <w:br/>
        <w:t>Large Language Models, which leverage the zero shot generation capabilities of</w:t>
        <w:br/>
        <w:t>LLMs and project image embeddings into the text space and then use the</w:t>
        <w:br/>
        <w:t>auto-regressive capacity to solve tasks such as VQA, captioning, and image</w:t>
        <w:br/>
        <w:t>retrieval. We name these architectures as "bridge-architectures" as they</w:t>
        <w:br/>
        <w:t>project from the image space to the text space. These models deviate from the</w:t>
        <w:br/>
        <w:t>traditional recipe of training transformer based multi-modal models, which</w:t>
        <w:br/>
        <w:t>involve using large-scale pre-training and complex multi-modal interactions</w:t>
        <w:br/>
        <w:t>through co or cross attention. However, the capabilities of bridge</w:t>
        <w:br/>
        <w:t>architectures have not been tested on complex visual reasoning tasks which</w:t>
        <w:br/>
        <w:t>require fine grained analysis about the image. In this project, we investigate</w:t>
        <w:br/>
        <w:t>the performance of these bridge-architectures on the NLVR2 dataset, and compare</w:t>
        <w:br/>
        <w:t>it to state-of-the-art transformer based architectures. We first extend the</w:t>
        <w:br/>
        <w:t>traditional bridge architectures for the NLVR2 dataset, by adding object level</w:t>
        <w:br/>
        <w:t>features to faciliate fine-grained object reasoning. Our analysis shows that</w:t>
        <w:br/>
        <w:t>adding object level features to bridge architectures does not help, and that</w:t>
        <w:br/>
        <w:t>pre-training on multi-modal data is key for good performance on complex</w:t>
        <w:br/>
        <w:t>reasoning tasks such as NLVR2. We also demonstrate some initial results on a</w:t>
        <w:br/>
        <w:t>recently bridge-architecture, LLaVA, in the zero shot setting and analyze its</w:t>
        <w:br/>
        <w:t>performance.</w:t>
      </w:r>
    </w:p>
    <w:p>
      <w:r>
        <w:t>Published: 2023-07-31 03:57:31+00:00</w:t>
      </w:r>
    </w:p>
    <w:p>
      <w:r>
        <w:t>PDF URL: http://arxiv.org/pdf/2307.16395v1</w:t>
      </w:r>
    </w:p>
    <w:p>
      <w:r>
        <w:t>Downloaded Time: 2023-07-31</w:t>
      </w:r>
    </w:p>
    <w:p>
      <w:r>
        <w:br/>
      </w:r>
    </w:p>
    <w:p>
      <w:pPr>
        <w:pStyle w:val="Heading1"/>
      </w:pPr>
      <w:r>
        <w:t>STL: A Signed and Truncated Logarithm Activation Function for Neural Networks</w:t>
      </w:r>
    </w:p>
    <w:p>
      <w:r>
        <w:t>Authors: Yuanhao Gong</w:t>
      </w:r>
    </w:p>
    <w:p>
      <w:r>
        <w:t>Summary:</w:t>
        <w:br/>
        <w:t>Activation functions play an essential role in neural networks. They provide</w:t>
        <w:br/>
        <w:t>the non-linearity for the networks. Therefore, their properties are important</w:t>
        <w:br/>
        <w:t>for neural networks' accuracy and running performance. In this paper, we</w:t>
        <w:br/>
        <w:t>present a novel signed and truncated logarithm function as activation function.</w:t>
        <w:br/>
        <w:t>The proposed activation function has significantly better mathematical</w:t>
        <w:br/>
        <w:t>properties, such as being odd function, monotone, differentiable, having</w:t>
        <w:br/>
        <w:t>unbounded value range, and a continuous nonzero gradient. These properties make</w:t>
        <w:br/>
        <w:t>it an excellent choice as an activation function. We compare it with other</w:t>
        <w:br/>
        <w:t>well-known activation functions in several well-known neural networks. The</w:t>
        <w:br/>
        <w:t>results confirm that it is the state-of-the-art. The suggested activation</w:t>
        <w:br/>
        <w:t>function can be applied in a large range of neural networks where activation</w:t>
        <w:br/>
        <w:t>functions are necessary.</w:t>
      </w:r>
    </w:p>
    <w:p>
      <w:r>
        <w:t>Published: 2023-07-31 03:41:14+00:00</w:t>
      </w:r>
    </w:p>
    <w:p>
      <w:r>
        <w:t>PDF URL: http://arxiv.org/pdf/2307.16389v1</w:t>
      </w:r>
    </w:p>
    <w:p>
      <w:r>
        <w:t>Downloaded Time: 2023-07-31</w:t>
      </w:r>
    </w:p>
    <w:p>
      <w:r>
        <w:br/>
      </w:r>
    </w:p>
    <w:p>
      <w:pPr>
        <w:pStyle w:val="Heading1"/>
      </w:pPr>
      <w:r>
        <w:t>Does fine-tuning GPT-3 with the OpenAI API leak personally-identifiable information?</w:t>
      </w:r>
    </w:p>
    <w:p>
      <w:r>
        <w:t>Authors: Albert Yu Sun, Eliott Zemour, Arushi Saxena, Udith Vaidyanathan, Eric Lin, Christian Lau, Vaikkunth Mugunthan</w:t>
      </w:r>
    </w:p>
    <w:p>
      <w:r>
        <w:t>Summary:</w:t>
        <w:br/>
        <w:t>Machine learning practitioners often fine-tune generative pre-trained models</w:t>
        <w:br/>
        <w:t>like GPT-3 to improve model performance at specific tasks. Previous works,</w:t>
        <w:br/>
        <w:t>however, suggest that fine-tuned machine learning models memorize and emit</w:t>
        <w:br/>
        <w:t>sensitive information from the original fine-tuning dataset. Companies such as</w:t>
        <w:br/>
        <w:t>OpenAI offer fine-tuning services for their models, but no prior work has</w:t>
        <w:br/>
        <w:t>conducted a memorization attack on any closed-source models. In this work, we</w:t>
        <w:br/>
        <w:t>simulate a privacy attack on GPT-3 using OpenAI's fine-tuning API. Our</w:t>
        <w:br/>
        <w:t>objective is to determine if personally identifiable information (PII) can be</w:t>
        <w:br/>
        <w:t>extracted from this model. We (1) explore the use of naive prompting methods on</w:t>
        <w:br/>
        <w:t>a GPT-3 fine-tuned classification model, and (2) we design a practical word</w:t>
        <w:br/>
        <w:t>generation task called Autocomplete to investigate the extent of PII</w:t>
        <w:br/>
        <w:t>memorization in fine-tuned GPT-3 within a real-world context. Our findings</w:t>
        <w:br/>
        <w:t>reveal that fine-tuning GPT3 for both tasks led to the model memorizing and</w:t>
        <w:br/>
        <w:t>disclosing critical personally identifiable information (PII) obtained from the</w:t>
        <w:br/>
        <w:t>underlying fine-tuning dataset. To encourage further research, we have made our</w:t>
        <w:br/>
        <w:t>codes and datasets publicly available on GitHub at:</w:t>
        <w:br/>
        <w:t>https://github.com/albertsun1/gpt3-pii-attacks</w:t>
      </w:r>
    </w:p>
    <w:p>
      <w:r>
        <w:t>Published: 2023-07-31 03:17:51+00:00</w:t>
      </w:r>
    </w:p>
    <w:p>
      <w:r>
        <w:t>PDF URL: http://arxiv.org/pdf/2307.16382v1</w:t>
      </w:r>
    </w:p>
    <w:p>
      <w:r>
        <w:t>Downloaded Time: 2023-07-31</w:t>
      </w:r>
    </w:p>
    <w:p>
      <w:r>
        <w:br/>
      </w:r>
    </w:p>
    <w:p>
      <w:pPr>
        <w:pStyle w:val="Heading1"/>
      </w:pPr>
      <w:r>
        <w:t>When Large Language Models Meet Personalization: Perspectives of Challenges and Opportunities</w:t>
      </w:r>
    </w:p>
    <w:p>
      <w:r>
        <w:t>Authors: Jin Chen, Zheng Liu, Xu Huang, Chenwang Wu, Qi Liu, Gangwei Jiang, Yuanhao Pu, Yuxuan Lei, Xiaolong Chen, Xingmei Wang, Defu Lian, Enhong Chen</w:t>
      </w:r>
    </w:p>
    <w:p>
      <w:r>
        <w:t>Summary:</w:t>
        <w:br/>
        <w:t>The advent of large language models marks a revolutionary breakthrough in</w:t>
        <w:br/>
        <w:t>artificial intelligence. With the unprecedented scale of training and model</w:t>
        <w:br/>
        <w:t>parameters, the capability of large language models has been dramatically</w:t>
        <w:br/>
        <w:t>improved, leading to human-like performances in understanding, language</w:t>
        <w:br/>
        <w:t>synthesizing, and common-sense reasoning, etc. Such a major leap-forward in</w:t>
        <w:br/>
        <w:t>general AI capacity will change the pattern of how personalization is</w:t>
        <w:br/>
        <w:t>conducted. For one thing, it will reform the way of interaction between humans</w:t>
        <w:br/>
        <w:t>and personalization systems. Instead of being a passive medium of information</w:t>
        <w:br/>
        <w:t>filtering, large language models present the foundation for active user</w:t>
        <w:br/>
        <w:t>engagement. On top of such a new foundation, user requests can be proactively</w:t>
        <w:br/>
        <w:t>explored, and user's required information can be delivered in a natural and</w:t>
        <w:br/>
        <w:t>explainable way. For another thing, it will also considerably expand the scope</w:t>
        <w:br/>
        <w:t>of personalization, making it grow from the sole function of collecting</w:t>
        <w:br/>
        <w:t>personalized information to the compound function of providing personalized</w:t>
        <w:br/>
        <w:t>services. By leveraging large language models as general-purpose interface, the</w:t>
        <w:br/>
        <w:t>personalization systems may compile user requests into plans, calls the</w:t>
        <w:br/>
        <w:t>functions of external tools to execute the plans, and integrate the tools'</w:t>
        <w:br/>
        <w:t>outputs to complete the end-to-end personalization tasks. Today, large language</w:t>
        <w:br/>
        <w:t>models are still being developed, whereas the application in personalization is</w:t>
        <w:br/>
        <w:t>largely unexplored. Therefore, we consider it to be the right time to review</w:t>
        <w:br/>
        <w:t>the challenges in personalization and the opportunities to address them with</w:t>
        <w:br/>
        <w:t>LLMs. In particular, we dedicate this perspective paper to the discussion of</w:t>
        <w:br/>
        <w:t>the following aspects: the development and challenges for the existing</w:t>
        <w:br/>
        <w:t>personalization system, the newly emerged capabilities of large language</w:t>
        <w:br/>
        <w:t>models, and the potential ways of making use of large language models for</w:t>
        <w:br/>
        <w:t>personalization.</w:t>
      </w:r>
    </w:p>
    <w:p>
      <w:r>
        <w:t>Published: 2023-07-31 02:48:56+00:00</w:t>
      </w:r>
    </w:p>
    <w:p>
      <w:r>
        <w:t>PDF URL: http://arxiv.org/pdf/2307.16376v1</w:t>
      </w:r>
    </w:p>
    <w:p>
      <w:r>
        <w:t>Downloaded Time: 2023-07-31</w:t>
      </w:r>
    </w:p>
    <w:p>
      <w:r>
        <w:br/>
      </w:r>
    </w:p>
    <w:p>
      <w:pPr>
        <w:pStyle w:val="Heading1"/>
      </w:pPr>
      <w:r>
        <w:t>Discovering Adaptable Symbolic Algorithms from Scratch</w:t>
      </w:r>
    </w:p>
    <w:p>
      <w:r>
        <w:t>Authors: Stephen Kelly, Daniel S. Park, Xingyou Song, Mitchell McIntire, Pranav Nashikkar, Ritam Guha, Wolfgang Banzhaf, Kalyanmoy Deb, Vishnu Naresh Boddeti, Jie Tan, Esteban Real</w:t>
      </w:r>
    </w:p>
    <w:p>
      <w:r>
        <w:t>Summary:</w:t>
        <w:br/>
        <w:t>Autonomous robots deployed in the real world will need control policies that</w:t>
        <w:br/>
        <w:t>rapidly adapt to environmental changes. To this end, we propose</w:t>
        <w:br/>
        <w:t>AutoRobotics-Zero (ARZ), a method based on AutoML-Zero that discovers zero-shot</w:t>
        <w:br/>
        <w:t>adaptable policies from scratch. In contrast to neural network adaption</w:t>
        <w:br/>
        <w:t>policies, where only model parameters are optimized, ARZ can build control</w:t>
        <w:br/>
        <w:t>algorithms with the full expressive power of a linear register machine. We</w:t>
        <w:br/>
        <w:t>evolve modular policies that tune their model parameters and alter their</w:t>
        <w:br/>
        <w:t>inference algorithm on-the-fly to adapt to sudden environmental changes. We</w:t>
        <w:br/>
        <w:t>demonstrate our method on a realistic simulated quadruped robot, for which we</w:t>
        <w:br/>
        <w:t>evolve safe control policies that avoid falling when individual limbs suddenly</w:t>
        <w:br/>
        <w:t>break. This is a challenging task in which two popular neural network baselines</w:t>
        <w:br/>
        <w:t>fail. Finally, we conduct a detailed analysis of our method on a novel and</w:t>
        <w:br/>
        <w:t>challenging non-stationary control task dubbed Cataclysmic Cartpole. Results</w:t>
        <w:br/>
        <w:t>confirm our findings that ARZ is significantly more robust to sudden</w:t>
        <w:br/>
        <w:t>environmental changes and can build simple, interpretable control policies.</w:t>
      </w:r>
    </w:p>
    <w:p>
      <w:r>
        <w:t>Published: 2023-07-31 17:57:48+00:00</w:t>
      </w:r>
    </w:p>
    <w:p>
      <w:r>
        <w:t>PDF URL: http://arxiv.org/pdf/2307.16890v1</w:t>
      </w:r>
    </w:p>
    <w:p>
      <w:r>
        <w:t>Downloaded Time: 2023-07-31</w:t>
      </w:r>
    </w:p>
    <w:p>
      <w:r>
        <w:br/>
      </w:r>
    </w:p>
    <w:p>
      <w:pPr>
        <w:pStyle w:val="Heading1"/>
      </w:pPr>
      <w:r>
        <w:t>STL: A Signed and Truncated Logarithm Activation Function for Neural Networks</w:t>
      </w:r>
    </w:p>
    <w:p>
      <w:r>
        <w:t>Authors: Yuanhao Gong</w:t>
      </w:r>
    </w:p>
    <w:p>
      <w:r>
        <w:t>Summary:</w:t>
        <w:br/>
        <w:t>Activation functions play an essential role in neural networks. They provide</w:t>
        <w:br/>
        <w:t>the non-linearity for the networks. Therefore, their properties are important</w:t>
        <w:br/>
        <w:t>for neural networks' accuracy and running performance. In this paper, we</w:t>
        <w:br/>
        <w:t>present a novel signed and truncated logarithm function as activation function.</w:t>
        <w:br/>
        <w:t>The proposed activation function has significantly better mathematical</w:t>
        <w:br/>
        <w:t>properties, such as being odd function, monotone, differentiable, having</w:t>
        <w:br/>
        <w:t>unbounded value range, and a continuous nonzero gradient. These properties make</w:t>
        <w:br/>
        <w:t>it an excellent choice as an activation function. We compare it with other</w:t>
        <w:br/>
        <w:t>well-known activation functions in several well-known neural networks. The</w:t>
        <w:br/>
        <w:t>results confirm that it is the state-of-the-art. The suggested activation</w:t>
        <w:br/>
        <w:t>function can be applied in a large range of neural networks where activation</w:t>
        <w:br/>
        <w:t>functions are necessary.</w:t>
      </w:r>
    </w:p>
    <w:p>
      <w:r>
        <w:t>Published: 2023-07-31 03:41:14+00:00</w:t>
      </w:r>
    </w:p>
    <w:p>
      <w:r>
        <w:t>PDF URL: http://arxiv.org/pdf/2307.16389v1</w:t>
      </w:r>
    </w:p>
    <w:p>
      <w:r>
        <w:t>Downloaded Time: 2023-07-31</w:t>
      </w:r>
    </w:p>
    <w:p>
      <w:r>
        <w:br/>
      </w:r>
    </w:p>
    <w:p>
      <w:pPr>
        <w:pStyle w:val="Heading1"/>
      </w:pPr>
      <w:r>
        <w:t>Discovering Adaptable Symbolic Algorithms from Scratch</w:t>
      </w:r>
    </w:p>
    <w:p>
      <w:r>
        <w:t>Authors: Stephen Kelly, Daniel S. Park, Xingyou Song, Mitchell McIntire, Pranav Nashikkar, Ritam Guha, Wolfgang Banzhaf, Kalyanmoy Deb, Vishnu Naresh Boddeti, Jie Tan, Esteban Real</w:t>
      </w:r>
    </w:p>
    <w:p>
      <w:r>
        <w:t>Summary:</w:t>
        <w:br/>
        <w:t>Autonomous robots deployed in the real world will need control policies that</w:t>
        <w:br/>
        <w:t>rapidly adapt to environmental changes. To this end, we propose</w:t>
        <w:br/>
        <w:t>AutoRobotics-Zero (ARZ), a method based on AutoML-Zero that discovers zero-shot</w:t>
        <w:br/>
        <w:t>adaptable policies from scratch. In contrast to neural network adaption</w:t>
        <w:br/>
        <w:t>policies, where only model parameters are optimized, ARZ can build control</w:t>
        <w:br/>
        <w:t>algorithms with the full expressive power of a linear register machine. We</w:t>
        <w:br/>
        <w:t>evolve modular policies that tune their model parameters and alter their</w:t>
        <w:br/>
        <w:t>inference algorithm on-the-fly to adapt to sudden environmental changes. We</w:t>
        <w:br/>
        <w:t>demonstrate our method on a realistic simulated quadruped robot, for which we</w:t>
        <w:br/>
        <w:t>evolve safe control policies that avoid falling when individual limbs suddenly</w:t>
        <w:br/>
        <w:t>break. This is a challenging task in which two popular neural network baselines</w:t>
        <w:br/>
        <w:t>fail. Finally, we conduct a detailed analysis of our method on a novel and</w:t>
        <w:br/>
        <w:t>challenging non-stationary control task dubbed Cataclysmic Cartpole. Results</w:t>
        <w:br/>
        <w:t>confirm our findings that ARZ is significantly more robust to sudden</w:t>
        <w:br/>
        <w:t>environmental changes and can build simple, interpretable control policies.</w:t>
      </w:r>
    </w:p>
    <w:p>
      <w:r>
        <w:t>Published: 2023-07-31 17:57:48+00:00</w:t>
      </w:r>
    </w:p>
    <w:p>
      <w:r>
        <w:t>PDF URL: http://arxiv.org/pdf/2307.16890v1</w:t>
      </w:r>
    </w:p>
    <w:p>
      <w:r>
        <w:t>Downloaded Time: 2023-07-31</w:t>
      </w:r>
    </w:p>
    <w:p>
      <w:r>
        <w:br/>
      </w:r>
    </w:p>
    <w:p>
      <w:pPr>
        <w:pStyle w:val="Heading1"/>
      </w:pPr>
      <w:r>
        <w:t>Data-Based MHE for Agile Quadrotor Flight</w:t>
      </w:r>
    </w:p>
    <w:p>
      <w:r>
        <w:t>Authors: Wonoo Choo, Erkan Kayacan</w:t>
      </w:r>
    </w:p>
    <w:p>
      <w:r>
        <w:t>Summary:</w:t>
        <w:br/>
        <w:t>This paper develops a data-based moving horizon estimation (MHE) method for</w:t>
        <w:br/>
        <w:t>agile quadrotors. Accurate state estimation of the system is paramount for</w:t>
        <w:br/>
        <w:t>precise trajectory control for agile quadrotors; however, the high level of</w:t>
        <w:br/>
        <w:t>aerodynamic forces experienced by the quadrotors during high-speed flights make</w:t>
        <w:br/>
        <w:t>this task extremely challenging. These complex turbulent effects are difficult</w:t>
        <w:br/>
        <w:t>to model and the unmodelled dynamics introduce inaccuracies in the state</w:t>
        <w:br/>
        <w:t>estimation. In this work, we propose a method to model these aerodynamic</w:t>
        <w:br/>
        <w:t>effects using Gaussian Processes which we integrate into the MHE to achieve</w:t>
        <w:br/>
        <w:t>efficient and accurate state estimation with minimal computational burden.</w:t>
        <w:br/>
        <w:t>Through extensive simulation and experimental studies, this method has</w:t>
        <w:br/>
        <w:t>demonstrated significant improvement in state estimation performance displaying</w:t>
        <w:br/>
        <w:t>superior robustness to poor state measurements.</w:t>
      </w:r>
    </w:p>
    <w:p>
      <w:r>
        <w:t>Published: 2023-07-31 17:52:54+00:00</w:t>
      </w:r>
    </w:p>
    <w:p>
      <w:r>
        <w:t>PDF URL: http://arxiv.org/pdf/2307.16887v1</w:t>
      </w:r>
    </w:p>
    <w:p>
      <w:r>
        <w:t>Downloaded Time: 2023-07-31</w:t>
      </w:r>
    </w:p>
    <w:p>
      <w:r>
        <w:br/>
      </w:r>
    </w:p>
    <w:p>
      <w:pPr>
        <w:pStyle w:val="Heading1"/>
      </w:pPr>
      <w:r>
        <w:t>Uncertainty-aware Gaussian Mixture Model for UWB Time Difference of Arrival Localization in Cluttered Environments</w:t>
      </w:r>
    </w:p>
    <w:p>
      <w:r>
        <w:t>Authors: Wenda Zhao, Abhishek Goudar, Mingliang Tang, Xinyuan Qiao, Angela P. Schoellig</w:t>
      </w:r>
    </w:p>
    <w:p>
      <w:r>
        <w:t>Summary:</w:t>
        <w:br/>
        <w:t>Ultra-wideband (UWB) time difference of arrival(TDOA)-based localization has</w:t>
        <w:br/>
        <w:t>emerged as a low-cost and scalable indoor positioning solution. However, in</w:t>
        <w:br/>
        <w:t>cluttered environments, the performance of UWB TDOA-based localization</w:t>
        <w:br/>
        <w:t>deteriorates due to the biased and non-Gaussian noise distributions induced by</w:t>
        <w:br/>
        <w:t>obstacles. In this work, we present a bi-level optimization-based joint</w:t>
        <w:br/>
        <w:t>localization and noise model learning algorithm to address this problem. In</w:t>
        <w:br/>
        <w:t>particular, we use a Gaussian mixture model (GMM) to approximate the</w:t>
        <w:br/>
        <w:t>measurement noise distribution. We explicitly incorporate the estimated state's</w:t>
        <w:br/>
        <w:t>uncertainty into the GMM noise model learning, referred to as uncertainty-aware</w:t>
        <w:br/>
        <w:t>GMM, to improve both noise modeling and localization performance. We first</w:t>
        <w:br/>
        <w:t>evaluate the GMM noise model learning and localization performance in numerous</w:t>
        <w:br/>
        <w:t>simulation scenarios. We then demonstrate the effectiveness of our algorithm in</w:t>
        <w:br/>
        <w:t>extensive real-world experiments using two different cluttered environments. We</w:t>
        <w:br/>
        <w:t>show that our algorithm provides accurate position estimates with low-cost UWB</w:t>
        <w:br/>
        <w:t>sensors, no prior knowledge about the obstacles in the space, and a significant</w:t>
        <w:br/>
        <w:t>amount of UWB radios occluded.</w:t>
      </w:r>
    </w:p>
    <w:p>
      <w:r>
        <w:t>Published: 2023-07-31 17:10:49+00:00</w:t>
      </w:r>
    </w:p>
    <w:p>
      <w:r>
        <w:t>PDF URL: http://arxiv.org/pdf/2307.16848v1</w:t>
      </w:r>
    </w:p>
    <w:p>
      <w:r>
        <w:t>Downloaded Time: 2023-07-31</w:t>
      </w:r>
    </w:p>
    <w:p>
      <w:r>
        <w:br/>
      </w:r>
    </w:p>
    <w:p>
      <w:pPr>
        <w:pStyle w:val="Heading1"/>
      </w:pPr>
      <w:r>
        <w:t>Congestion Analysis for the DARPA OFFSET CCAST Swarm</w:t>
      </w:r>
    </w:p>
    <w:p>
      <w:r>
        <w:t>Authors: Robert Brown, Julie A. Adams</w:t>
      </w:r>
    </w:p>
    <w:p>
      <w:r>
        <w:t>Summary:</w:t>
        <w:br/>
        <w:t>The Defense Advanced Research Projects Agency (DARPA) OFFensive Swarm-Enabled</w:t>
        <w:br/>
        <w:t>Tactics program's goal of launching 250 unmanned aerial and ground vehicles</w:t>
        <w:br/>
        <w:t>from a limited sized launch zone was a daunting challenge. The swarm's aerial</w:t>
        <w:br/>
        <w:t>vehicles were primarily multirotor platforms, which can efficiently be launched</w:t>
        <w:br/>
        <w:t>en masse. Each field exercise expected the deployment of an even larger swarm.</w:t>
        <w:br/>
        <w:t>While the launch zone's spatial area increased with each field exercise, the</w:t>
        <w:br/>
        <w:t>relative space for each vehicle was not necessarily increased, considering the</w:t>
        <w:br/>
        <w:t>increasing size of the swarm and the vehicles' associated GPS error; however,</w:t>
        <w:br/>
        <w:t>safe mission deployment and execution were expected. At the same time,</w:t>
        <w:br/>
        <w:t>achieving the mission goals required maximizing efficiency of the swarm's</w:t>
        <w:br/>
        <w:t>performance by reducing congestion that blocked vehicles from completing tactic</w:t>
        <w:br/>
        <w:t>assignments. Congestion analysis conducted before the final field exercise</w:t>
        <w:br/>
        <w:t>focused on adjusting various constraints to optimize the swarm's deployment</w:t>
        <w:br/>
        <w:t>without reducing safety. During the field exercise, data was collected that</w:t>
        <w:br/>
        <w:t>permitted analyzing the number and durations of individual vehicle blockages'</w:t>
        <w:br/>
        <w:t>impact on the resulting congestion. After the field exercise, additional</w:t>
        <w:br/>
        <w:t>analyses used the mission plan to validate the use of simulation for analyzing</w:t>
        <w:br/>
        <w:t>congestion.</w:t>
      </w:r>
    </w:p>
    <w:p>
      <w:r>
        <w:t>Published: 2023-07-31 15:55:50+00:00</w:t>
      </w:r>
    </w:p>
    <w:p>
      <w:r>
        <w:t>PDF URL: http://arxiv.org/pdf/2307.16788v1</w:t>
      </w:r>
    </w:p>
    <w:p>
      <w:r>
        <w:t>Downloaded Time: 2023-07-31</w:t>
      </w:r>
    </w:p>
    <w:p>
      <w:r>
        <w:br/>
      </w:r>
    </w:p>
    <w:p>
      <w:pPr>
        <w:pStyle w:val="Heading1"/>
      </w:pPr>
      <w:r>
        <w:t>Recovery Policies for Safe Exploration of Lunar Permanently Shadowed Regions by a Solar-Powered Rover</w:t>
      </w:r>
    </w:p>
    <w:p>
      <w:r>
        <w:t>Authors: Olivier Lamarre, Shantanu Malhotra, Jonathan Kelly</w:t>
      </w:r>
    </w:p>
    <w:p>
      <w:r>
        <w:t>Summary:</w:t>
        <w:br/>
        <w:t>The success of a multi-kilometre drive by a solar-powered rover at the lunar</w:t>
        <w:br/>
        <w:t>south pole depends upon careful planning in space and time due to highly</w:t>
        <w:br/>
        <w:t>dynamic solar illumination conditions. An additional challenge is that</w:t>
        <w:br/>
        <w:t>real-world robots may be subject to random faults that can temporarily delay</w:t>
        <w:br/>
        <w:t>long-range traverses. The majority of existing global spatiotemporal planners</w:t>
        <w:br/>
        <w:t>assume a deterministic rover-environment model and do not account for random</w:t>
        <w:br/>
        <w:t>faults. In this paper, we consider a random fault profile with a known, average</w:t>
        <w:br/>
        <w:t>spatial fault rate. We introduce a methodology to compute recovery policies</w:t>
        <w:br/>
        <w:t>that maximize the probability of survival of a solar-powered rover from</w:t>
        <w:br/>
        <w:t>different start states. A recovery policy defines a set of recourse actions to</w:t>
        <w:br/>
        <w:t>reach a location with sufficient battery energy remaining, given the local</w:t>
        <w:br/>
        <w:t>solar illumination conditions. We solve a stochastic reach-avoid problem using</w:t>
        <w:br/>
        <w:t>dynamic programming to find such optimal recovery policies. Our focus, in part,</w:t>
        <w:br/>
        <w:t>is on the implications of state space discretization, which is often required</w:t>
        <w:br/>
        <w:t>in practical implementations. We propose a modified dynamic programming</w:t>
        <w:br/>
        <w:t>algorithm that conservatively accounts for approximation errors. To demonstrate</w:t>
        <w:br/>
        <w:t>the benefits of our approach, we compare against existing methods in scenarios</w:t>
        <w:br/>
        <w:t>where a solar-powered rover seeks to safely exit from permanently shadowed</w:t>
        <w:br/>
        <w:t>regions in the Cabeus area at the lunar south pole. We also highlight the</w:t>
        <w:br/>
        <w:t>relevance of our methodology for mission formulation and trade safety analysis</w:t>
        <w:br/>
        <w:t>by empirically comparing different rover mobility models in simulated recovery</w:t>
        <w:br/>
        <w:t>drives from the LCROSS crash region.</w:t>
      </w:r>
    </w:p>
    <w:p>
      <w:r>
        <w:t>Published: 2023-07-31 15:55:22+00:00</w:t>
      </w:r>
    </w:p>
    <w:p>
      <w:r>
        <w:t>PDF URL: http://arxiv.org/pdf/2307.16786v1</w:t>
      </w:r>
    </w:p>
    <w:p>
      <w:r>
        <w:t>Downloaded Time: 2023-07-31</w:t>
      </w:r>
    </w:p>
    <w:p>
      <w:r>
        <w:br/>
      </w:r>
    </w:p>
    <w:p>
      <w:pPr>
        <w:pStyle w:val="Heading1"/>
      </w:pPr>
      <w:r>
        <w:t>Deep Reinforcement Learning of Dexterous Pre-grasp Manipulation for Human-like Functional Categorical Grasping</w:t>
      </w:r>
    </w:p>
    <w:p>
      <w:r>
        <w:t>Authors: Dmytro Pavlichenko, Sven Behnke</w:t>
      </w:r>
    </w:p>
    <w:p>
      <w:r>
        <w:t>Summary:</w:t>
        <w:br/>
        <w:t>Many objects such as tools and household items can be used only if grasped in</w:t>
        <w:br/>
        <w:t>a very specific way - grasped functionally. Often, a direct functional grasp is</w:t>
        <w:br/>
        <w:t>not possible, though. We propose a method for learning a dexterous pre-grasp</w:t>
        <w:br/>
        <w:t>manipulation policy to achieve human-like functional grasps using deep</w:t>
        <w:br/>
        <w:t>reinforcement learning. We introduce a dense multi-component reward function</w:t>
        <w:br/>
        <w:t>that enables learning a single policy, capable of dexterous pre-grasp</w:t>
        <w:br/>
        <w:t>manipulation of novel instances of several known object categories with an</w:t>
        <w:br/>
        <w:t>anthropomorphic hand. The policy is learned purely by means of reinforcement</w:t>
        <w:br/>
        <w:t>learning from scratch, without any expert demonstrations, and implicitly learns</w:t>
        <w:br/>
        <w:t>to reposition and reorient objects of complex shapes to achieve given</w:t>
        <w:br/>
        <w:t>functional grasps. Learning is done on a single GPU in less than three hours.</w:t>
      </w:r>
    </w:p>
    <w:p>
      <w:r>
        <w:t>Published: 2023-07-31 15:22:11+00:00</w:t>
      </w:r>
    </w:p>
    <w:p>
      <w:r>
        <w:t>PDF URL: http://arxiv.org/pdf/2307.16752v1</w:t>
      </w:r>
    </w:p>
    <w:p>
      <w:r>
        <w:t>Downloaded Time: 2023-07-31</w:t>
      </w:r>
    </w:p>
    <w:p>
      <w:r>
        <w:br/>
      </w:r>
    </w:p>
    <w:p>
      <w:pPr>
        <w:pStyle w:val="Heading1"/>
      </w:pPr>
      <w:r>
        <w:t>Multi Agent Navigation in Unconstrained Environments using a Centralized Attention based Graphical Neural Network Controller</w:t>
      </w:r>
    </w:p>
    <w:p>
      <w:r>
        <w:t>Authors: Yining Ma, Qadeer Khan, Daniel Cremers</w:t>
      </w:r>
    </w:p>
    <w:p>
      <w:r>
        <w:t>Summary:</w:t>
        <w:br/>
        <w:t>In this work, we propose a learning based neural model that provides both the</w:t>
        <w:br/>
        <w:t>longitudinal and lateral control commands to simultaneously navigate multiple</w:t>
        <w:br/>
        <w:t>vehicles. The goal is to ensure that each vehicle reaches a desired target</w:t>
        <w:br/>
        <w:t>state without colliding with any other vehicle or obstacle in an unconstrained</w:t>
        <w:br/>
        <w:t>environment. The model utilizes an attention based Graphical Neural Network</w:t>
        <w:br/>
        <w:t>paradigm that takes into consideration the state of all the surrounding</w:t>
        <w:br/>
        <w:t>vehicles to make an informed decision. This allows each vehicle to smoothly</w:t>
        <w:br/>
        <w:t>reach its destination while also evading collision with the other agents. The</w:t>
        <w:br/>
        <w:t>data and corresponding labels for training such a network is obtained using an</w:t>
        <w:br/>
        <w:t>optimization based procedure. Experimental results demonstrates that our model</w:t>
        <w:br/>
        <w:t>is powerful enough to generalize even to situations with more vehicles than in</w:t>
        <w:br/>
        <w:t>the training data. Our method also outperforms comparable graphical neural</w:t>
        <w:br/>
        <w:t>network architectures. Project page which includes the code and supplementary</w:t>
        <w:br/>
        <w:t>information can be found at https://yininghase.github.io/multi-agent-control/</w:t>
      </w:r>
    </w:p>
    <w:p>
      <w:r>
        <w:t>Published: 2023-07-31 14:48:45+00:00</w:t>
      </w:r>
    </w:p>
    <w:p>
      <w:r>
        <w:t>PDF URL: http://arxiv.org/pdf/2307.16727v1</w:t>
      </w:r>
    </w:p>
    <w:p>
      <w:r>
        <w:t>Downloaded Time: 2023-07-31</w:t>
      </w:r>
    </w:p>
    <w:p>
      <w:r>
        <w:br/>
      </w:r>
    </w:p>
    <w:p>
      <w:pPr>
        <w:pStyle w:val="Heading1"/>
      </w:pPr>
      <w:r>
        <w:t>Learning whom to trust in navigation: dynamically switching between classical and neural planning</w:t>
      </w:r>
    </w:p>
    <w:p>
      <w:r>
        <w:t>Authors: Sombit Dey, Assem Sadek, Gianluca Monaci, Boris Chidlovskii, Christian Wolf</w:t>
      </w:r>
    </w:p>
    <w:p>
      <w:r>
        <w:t>Summary:</w:t>
        <w:br/>
        <w:t>Navigation of terrestrial robots is typically addressed either with</w:t>
        <w:br/>
        <w:t>localization and mapping (SLAM) followed by classical planning on the</w:t>
        <w:br/>
        <w:t>dynamically created maps, or by machine learning (ML), often through end-to-end</w:t>
        <w:br/>
        <w:t>training with reinforcement learning (RL) or imitation learning (IL). Recently,</w:t>
        <w:br/>
        <w:t>modular designs have achieved promising results, and hybrid algorithms that</w:t>
        <w:br/>
        <w:t>combine ML with classical planning have been proposed. Existing methods</w:t>
        <w:br/>
        <w:t>implement these combinations with hand-crafted functions, which cannot fully</w:t>
        <w:br/>
        <w:t>exploit the complementary nature of the policies and the complex regularities</w:t>
        <w:br/>
        <w:t>between scene structure and planning performance. Our work builds on the</w:t>
        <w:br/>
        <w:t>hypothesis that the strengths and weaknesses of neural planners and classical</w:t>
        <w:br/>
        <w:t>planners follow some regularities, which can be learned from training data, in</w:t>
        <w:br/>
        <w:t>particular from interactions. This is grounded on the assumption that, both,</w:t>
        <w:br/>
        <w:t>trained planners and the mapping algorithms underlying classical planning are</w:t>
        <w:br/>
        <w:t>subject to failure cases depending on the semantics of the scene and that this</w:t>
        <w:br/>
        <w:t>dependence is learnable: for instance, certain areas, objects or scene</w:t>
        <w:br/>
        <w:t>structures can be reconstructed easier than others. We propose a hierarchical</w:t>
        <w:br/>
        <w:t>method composed of a high-level planner dynamically switching between a</w:t>
        <w:br/>
        <w:t>classical and a neural planner. We fully train all neural policies in</w:t>
        <w:br/>
        <w:t>simulation and evaluate the method in both simulation and real experiments with</w:t>
        <w:br/>
        <w:t>a LoCoBot robot, showing significant gains in performance, in particular in the</w:t>
        <w:br/>
        <w:t>real environment. We also qualitatively conjecture on the nature of data</w:t>
        <w:br/>
        <w:t>regularities exploited by the high-level planner.</w:t>
      </w:r>
    </w:p>
    <w:p>
      <w:r>
        <w:t>Published: 2023-07-31 14:29:26+00:00</w:t>
      </w:r>
    </w:p>
    <w:p>
      <w:r>
        <w:t>PDF URL: http://arxiv.org/pdf/2307.16710v1</w:t>
      </w:r>
    </w:p>
    <w:p>
      <w:r>
        <w:t>Downloaded Time: 2023-07-31</w:t>
      </w:r>
    </w:p>
    <w:p>
      <w:r>
        <w:br/>
      </w:r>
    </w:p>
    <w:p>
      <w:pPr>
        <w:pStyle w:val="Heading1"/>
      </w:pPr>
      <w:r>
        <w:t>Bi-Level Image-Guided Ergodic Exploration with Applications to Planetary Rovers</w:t>
      </w:r>
    </w:p>
    <w:p>
      <w:r>
        <w:t>Authors: Elena Wittemyer, Ian Abraham</w:t>
      </w:r>
    </w:p>
    <w:p>
      <w:r>
        <w:t>Summary:</w:t>
        <w:br/>
        <w:t>We present a method for image-guided exploration for mobile robotic systems.</w:t>
        <w:br/>
        <w:t>Our approach extends ergodic exploration methods, a recent exploration approach</w:t>
        <w:br/>
        <w:t>that prioritizes complete coverage of a space, with the use of a learned image</w:t>
        <w:br/>
        <w:t>classifier that automatically detects objects and updates an information map to</w:t>
        <w:br/>
        <w:t>guide further exploration and localization of objects. Additionally, to improve</w:t>
        <w:br/>
        <w:t>outcomes of the information collected by our robot's visual sensor, we present</w:t>
        <w:br/>
        <w:t>a decomposition of the ergodic optimization problem as bi-level coarse and fine</w:t>
        <w:br/>
        <w:t>solvers, which act respectively on the robot's body and the robot's visual</w:t>
        <w:br/>
        <w:t>sensor.</w:t>
        <w:br/>
        <w:t xml:space="preserve">  Our approach is applied to geological survey and localization of rock</w:t>
        <w:br/>
        <w:t>formations for Mars rovers, with real images from Mars rovers used to train the</w:t>
        <w:br/>
        <w:t>image classifier. Results demonstrate 1) improved localization of rock</w:t>
        <w:br/>
        <w:t>formations compared to naive approaches while 2) minimizing the path length of</w:t>
        <w:br/>
        <w:t>the exploration through the bi-level exploration.</w:t>
      </w:r>
    </w:p>
    <w:p>
      <w:r>
        <w:t>Published: 2023-07-31 14:26:29+00:00</w:t>
      </w:r>
    </w:p>
    <w:p>
      <w:r>
        <w:t>PDF URL: http://arxiv.org/pdf/2307.16707v1</w:t>
      </w:r>
    </w:p>
    <w:p>
      <w:r>
        <w:t>Downloaded Time: 2023-07-31</w:t>
      </w:r>
    </w:p>
    <w:p>
      <w:r>
        <w:br/>
      </w:r>
    </w:p>
    <w:p>
      <w:pPr>
        <w:pStyle w:val="Heading1"/>
      </w:pPr>
      <w:r>
        <w:t>End-to-End Reinforcement Learning for Torque Based Variable Height Hopping</w:t>
      </w:r>
    </w:p>
    <w:p>
      <w:r>
        <w:t>Authors: Raghav Soni, Daniel Harnack, Hauke Isermann, Sotaro Fushimi, Shivesh Kumar, Frank Kirchner</w:t>
      </w:r>
    </w:p>
    <w:p>
      <w:r>
        <w:t>Summary:</w:t>
        <w:br/>
        <w:t>Legged locomotion is arguably the most suited and versatile mode to deal with</w:t>
        <w:br/>
        <w:t>natural or unstructured terrains. Intensive research into dynamic walking and</w:t>
        <w:br/>
        <w:t>running controllers has recently yielded great advances, both in the optimal</w:t>
        <w:br/>
        <w:t>control and reinforcement learning (RL) literature. Hopping is a challenging</w:t>
        <w:br/>
        <w:t>dynamic task involving a flight phase and has the potential to increase the</w:t>
        <w:br/>
        <w:t>traversability of legged robots. Model based control for hopping typically</w:t>
        <w:br/>
        <w:t>relies on accurate detection of different jump phases, such as lift-off or</w:t>
        <w:br/>
        <w:t>touch down, and using different controllers for each phase. In this paper, we</w:t>
        <w:br/>
        <w:t>present a end-to-end RL based torque controller that learns to implicitly</w:t>
        <w:br/>
        <w:t>detect the relevant jump phases, removing the need to provide manual heuristics</w:t>
        <w:br/>
        <w:t>for state detection. We also extend a method for simulation to reality transfer</w:t>
        <w:br/>
        <w:t>of the learned controller to contact rich dynamic tasks, resulting in</w:t>
        <w:br/>
        <w:t>successful deployment on the robot after training without parameter tuning.</w:t>
      </w:r>
    </w:p>
    <w:p>
      <w:r>
        <w:t>Published: 2023-07-31 13:51:29+00:00</w:t>
      </w:r>
    </w:p>
    <w:p>
      <w:r>
        <w:t>PDF URL: http://arxiv.org/pdf/2307.16676v1</w:t>
      </w:r>
    </w:p>
    <w:p>
      <w:r>
        <w:t>Downloaded Time: 2023-07-31</w:t>
      </w:r>
    </w:p>
    <w:p>
      <w:r>
        <w:br/>
      </w:r>
    </w:p>
    <w:p>
      <w:pPr>
        <w:pStyle w:val="Heading1"/>
      </w:pPr>
      <w:r>
        <w:t>Poly-MOT: A Polyhedral Framework For 3D Multi-Object Tracking</w:t>
      </w:r>
    </w:p>
    <w:p>
      <w:r>
        <w:t>Authors: Xiaoyu Li, Tao Xie, Dedong Liu, Jinghan Gao, Kun Dai, Zhiqiang Jiang, Lijun Zhao, Ke Wang</w:t>
      </w:r>
    </w:p>
    <w:p>
      <w:r>
        <w:t>Summary:</w:t>
        <w:br/>
        <w:t>3D Multi-object tracking (MOT) empowers mobile robots to accomplish</w:t>
        <w:br/>
        <w:t>well-informed motion planning and navigation tasks by providing motion</w:t>
        <w:br/>
        <w:t>trajectories of surrounding objects. However, existing 3D MOT methods typically</w:t>
        <w:br/>
        <w:t>employ a single similarity metric and physical model to perform data</w:t>
        <w:br/>
        <w:t>association and state estimation for all objects. With large-scale modern</w:t>
        <w:br/>
        <w:t>datasets and real scenes, there are a variety of object categories that</w:t>
        <w:br/>
        <w:t>commonly exhibit distinctive geometric properties and motion patterns. In this</w:t>
        <w:br/>
        <w:t>way, such distinctions would enable various object categories to behave</w:t>
        <w:br/>
        <w:t>differently under the same standard, resulting in erroneous matches between</w:t>
        <w:br/>
        <w:t>trajectories and detections, and jeopardizing the reliability of downstream</w:t>
        <w:br/>
        <w:t>tasks (navigation, etc.). Towards this end, we propose Poly-MOT, an efficient</w:t>
        <w:br/>
        <w:t>3D MOT method based on the Tracking-By-Detection framework that enables the</w:t>
        <w:br/>
        <w:t>tracker to choose the most appropriate tracking criteria for each object</w:t>
        <w:br/>
        <w:t>category. Specifically, Poly-MOT leverages different motion models for various</w:t>
        <w:br/>
        <w:t>object categories to characterize distinct types of motion accurately. We also</w:t>
        <w:br/>
        <w:t>introduce the constraint of the rigid structure of objects into a specific</w:t>
        <w:br/>
        <w:t>motion model to accurately describe the highly nonlinear motion of the object.</w:t>
        <w:br/>
        <w:t>Additionally, we introduce a two-stage data association strategy to ensure that</w:t>
        <w:br/>
        <w:t>objects can find the optimal similarity metric from three custom metrics for</w:t>
        <w:br/>
        <w:t>their categories and reduce missing matches. On the NuScenes dataset, our</w:t>
        <w:br/>
        <w:t>proposed method achieves state-of-the-art performance with 75.4\% AMOTA. The</w:t>
        <w:br/>
        <w:t>code is available at https://github.com/lixiaoyu2000/Poly-MOT</w:t>
      </w:r>
    </w:p>
    <w:p>
      <w:r>
        <w:t>Published: 2023-07-31 13:51:24+00:00</w:t>
      </w:r>
    </w:p>
    <w:p>
      <w:r>
        <w:t>PDF URL: http://arxiv.org/pdf/2307.16675v1</w:t>
      </w:r>
    </w:p>
    <w:p>
      <w:r>
        <w:t>Downloaded Time: 2023-07-31</w:t>
      </w:r>
    </w:p>
    <w:p>
      <w:r>
        <w:br/>
      </w:r>
    </w:p>
    <w:p>
      <w:pPr>
        <w:pStyle w:val="Heading1"/>
      </w:pPr>
      <w:r>
        <w:t>An Overconstrained Vertical Darboux Mechanism</w:t>
      </w:r>
    </w:p>
    <w:p>
      <w:r>
        <w:t>Authors: Johannes Siegele, Martin Pfurner</w:t>
      </w:r>
    </w:p>
    <w:p>
      <w:r>
        <w:t>Summary:</w:t>
        <w:br/>
        <w:t>In this article, we will construct an overconstrained closed-loop linkage</w:t>
        <w:br/>
        <w:t>consisting of four revolute and one cylindrical joint. It is obtained by</w:t>
        <w:br/>
        <w:t>factorization of a prescribed vertical Darboux motion. We will investigate the</w:t>
        <w:br/>
        <w:t>kinematic behaviour of the obtained mechanism, which turns out to have multiple</w:t>
        <w:br/>
        <w:t>operation modes. Under certain conditions on the design parameters, two of the</w:t>
        <w:br/>
        <w:t>operation modes will correspond to vertical Darboux motions. It turns out, that</w:t>
        <w:br/>
        <w:t>for these design parameters, there also exists a second assembly mode.</w:t>
      </w:r>
    </w:p>
    <w:p>
      <w:r>
        <w:t>Published: 2023-07-31 10:22:35+00:00</w:t>
      </w:r>
    </w:p>
    <w:p>
      <w:r>
        <w:t>PDF URL: http://arxiv.org/pdf/2307.16546v1</w:t>
      </w:r>
    </w:p>
    <w:p>
      <w:r>
        <w:t>Downloaded Time: 2023-07-31</w:t>
      </w:r>
    </w:p>
    <w:p>
      <w:r>
        <w:br/>
      </w:r>
    </w:p>
    <w:p>
      <w:pPr>
        <w:pStyle w:val="Heading1"/>
      </w:pPr>
      <w:r>
        <w:t>Extraction of Road Users' Behavior From Realistic Data According to Assumptions in Safety-Related Models for Automated Driving Systems</w:t>
      </w:r>
    </w:p>
    <w:p>
      <w:r>
        <w:t>Authors: Novel Certad, Sebastian Tschernuth, Cristina Olaverri-Monreal</w:t>
      </w:r>
    </w:p>
    <w:p>
      <w:r>
        <w:t>Summary:</w:t>
        <w:br/>
        <w:t>In this work, we utilized the methodology outlined in the IEEE Standard</w:t>
        <w:br/>
        <w:t>2846-2022 for "Assumptions in Safety-Related Models for Automated Driving</w:t>
        <w:br/>
        <w:t>Systems" to extract information on the behavior of other road users in driving</w:t>
        <w:br/>
        <w:t>scenarios. This method includes defining high-level scenarios, determining</w:t>
        <w:br/>
        <w:t>kinematic characteristics, evaluating safety relevance, and making assumptions</w:t>
        <w:br/>
        <w:t>on reasonably predictable behaviors. The assumptions were expressed as</w:t>
        <w:br/>
        <w:t>kinematic bounds. The numerical values for these bounds were extracted using</w:t>
        <w:br/>
        <w:t>Python scripts to process realistic data from the UniD dataset. The resulting</w:t>
        <w:br/>
        <w:t>information enables Automated Driving Systems designers to specify the</w:t>
        <w:br/>
        <w:t>parameters and limits of a road user's state in a specific scenario. This</w:t>
        <w:br/>
        <w:t>information can be utilized to establish starting conditions for testing a</w:t>
        <w:br/>
        <w:t>vehicle that is equipped with an Automated Driving System in simulations or on</w:t>
        <w:br/>
        <w:t>actual roads.</w:t>
      </w:r>
    </w:p>
    <w:p>
      <w:r>
        <w:t>Published: 2023-07-31 09:50:50+00:00</w:t>
      </w:r>
    </w:p>
    <w:p>
      <w:r>
        <w:t>PDF URL: http://arxiv.org/pdf/2307.16530v1</w:t>
      </w:r>
    </w:p>
    <w:p>
      <w:r>
        <w:t>Downloaded Time: 2023-07-31</w:t>
      </w:r>
    </w:p>
    <w:p>
      <w:r>
        <w:br/>
      </w:r>
    </w:p>
    <w:p>
      <w:pPr>
        <w:pStyle w:val="Heading1"/>
      </w:pPr>
      <w:r>
        <w:t>Human Preferences and Robot Constraints Aware Shared Control for Smooth Follower Motion Execution</w:t>
      </w:r>
    </w:p>
    <w:p>
      <w:r>
        <w:t>Authors: Qibin Chen, Yaonan Zhu, Kay Hansel, Tadayoshi Aoyama, Yasuhisa Hasegawa</w:t>
      </w:r>
    </w:p>
    <w:p>
      <w:r>
        <w:t>Summary:</w:t>
        <w:br/>
        <w:t>With the continuous advancement of robot teleoperation technology, shared</w:t>
        <w:br/>
        <w:t>control is used to reduce the physical and mental load of the operator in</w:t>
        <w:br/>
        <w:t>teleoperation system. This paper proposes an alternating shared control</w:t>
        <w:br/>
        <w:t>framework for object grasping that considers both operator's preferences</w:t>
        <w:br/>
        <w:t>through their manual manipulation and the constraints of the follower robot.</w:t>
        <w:br/>
        <w:t>The switching between manual mode and automatic mode enables the operator to</w:t>
        <w:br/>
        <w:t>intervene the task according to their wishes. The generation of the grasping</w:t>
        <w:br/>
        <w:t>pose takes into account the current state of the operator's hand pose, as well</w:t>
        <w:br/>
        <w:t>as the manipulability of the robot. The object grasping experiment indicates</w:t>
        <w:br/>
        <w:t>that the use of the proposed grasping pose selection strategy leads to smoother</w:t>
        <w:br/>
        <w:t>follower movements when switching from manual mode to automatic mode.</w:t>
      </w:r>
    </w:p>
    <w:p>
      <w:r>
        <w:t>Published: 2023-07-31 09:45:42+00:00</w:t>
      </w:r>
    </w:p>
    <w:p>
      <w:r>
        <w:t>PDF URL: http://arxiv.org/pdf/2307.16523v1</w:t>
      </w:r>
    </w:p>
    <w:p>
      <w:r>
        <w:t>Downloaded Time: 2023-07-31</w:t>
      </w:r>
    </w:p>
    <w:p>
      <w:r>
        <w:br/>
      </w:r>
    </w:p>
    <w:p>
      <w:pPr>
        <w:pStyle w:val="Heading1"/>
      </w:pPr>
      <w:r>
        <w:t>Value-Informed Skill Chaining for Policy Learning of Long-Horizon Tasks with Surgical Robot</w:t>
      </w:r>
    </w:p>
    <w:p>
      <w:r>
        <w:t>Authors: Tao Huang, Kai Chen, Wang Wei, Jianan Li, Yonghao Long, Qi Dou</w:t>
      </w:r>
    </w:p>
    <w:p>
      <w:r>
        <w:t>Summary:</w:t>
        <w:br/>
        <w:t>Reinforcement learning is still struggling with solving long-horizon surgical</w:t>
        <w:br/>
        <w:t>robot tasks which involve multiple steps over an extended duration of time due</w:t>
        <w:br/>
        <w:t>to the policy exploration challenge. Recent methods try to tackle this problem</w:t>
        <w:br/>
        <w:t>by skill chaining, in which the long-horizon task is decomposed into multiple</w:t>
        <w:br/>
        <w:t>subtasks for easing the exploration burden and subtask policies are temporally</w:t>
        <w:br/>
        <w:t>connected to complete the whole long-horizon task. However, smoothly connecting</w:t>
        <w:br/>
        <w:t>all subtask policies is difficult for surgical robot scenarios. Not all states</w:t>
        <w:br/>
        <w:t>are equally suitable for connecting two adjacent subtasks. An undesired</w:t>
        <w:br/>
        <w:t>terminate state of the previous subtask would make the current subtask policy</w:t>
        <w:br/>
        <w:t>unstable and result in a failed execution. In this work, we introduce</w:t>
        <w:br/>
        <w:t>value-informed skill chaining (ViSkill), a novel reinforcement learning</w:t>
        <w:br/>
        <w:t>framework for long-horizon surgical robot tasks. The core idea is to</w:t>
        <w:br/>
        <w:t>distinguish which terminal state is suitable for starting all the following</w:t>
        <w:br/>
        <w:t>subtask policies. To achieve this target, we introduce a state value function</w:t>
        <w:br/>
        <w:t>that estimates the expected success probability of the entire task given a</w:t>
        <w:br/>
        <w:t>state. Based on this value function, a chaining policy is learned to instruct</w:t>
        <w:br/>
        <w:t>subtask policies to terminate at the state with the highest value so that all</w:t>
        <w:br/>
        <w:t>subsequent policies are more likely to be connected for accomplishing the task.</w:t>
        <w:br/>
        <w:t>We demonstrate the effectiveness of our method on three complex surgical robot</w:t>
        <w:br/>
        <w:t>tasks from SurRoL, a comprehensive surgical simulation platform, achieving high</w:t>
        <w:br/>
        <w:t>task success rates and execution efficiency. Code is available at</w:t>
        <w:br/>
        <w:t>$\href{https://github.com/med-air/ViSkill}{\text{https://github.com/med-air/ViSkill}}$.</w:t>
      </w:r>
    </w:p>
    <w:p>
      <w:r>
        <w:t>Published: 2023-07-31 08:55:49+00:00</w:t>
      </w:r>
    </w:p>
    <w:p>
      <w:r>
        <w:t>PDF URL: http://arxiv.org/pdf/2307.16503v1</w:t>
      </w:r>
    </w:p>
    <w:p>
      <w:r>
        <w:t>Downloaded Time: 2023-07-31</w:t>
      </w:r>
    </w:p>
    <w:p>
      <w:r>
        <w:br/>
      </w:r>
    </w:p>
    <w:p>
      <w:pPr>
        <w:pStyle w:val="Heading1"/>
      </w:pPr>
      <w:r>
        <w:t>Learning Generalizable Tool Use with Non-rigid Grasp-pose Registration</w:t>
      </w:r>
    </w:p>
    <w:p>
      <w:r>
        <w:t>Authors: Malte Mosbach, Sven Behnke</w:t>
      </w:r>
    </w:p>
    <w:p>
      <w:r>
        <w:t>Summary:</w:t>
        <w:br/>
        <w:t>Tool use, a hallmark feature of human intelligence, remains a challenging</w:t>
        <w:br/>
        <w:t>problem in robotics due the complex contacts and high-dimensional action space.</w:t>
        <w:br/>
        <w:t>In this work, we present a novel method to enable reinforcement learning of</w:t>
        <w:br/>
        <w:t>tool use behaviors. Our approach provides a scalable way to learn the operation</w:t>
        <w:br/>
        <w:t>of tools in a new category using only a single demonstration. To this end, we</w:t>
        <w:br/>
        <w:t>propose a new method for generalizing grasping configurations of multi-fingered</w:t>
        <w:br/>
        <w:t>robotic hands to novel objects. This is used to guide the policy search via</w:t>
        <w:br/>
        <w:t>favorable initializations and a shaped reward signal. The learned policies</w:t>
        <w:br/>
        <w:t>solve complex tool use tasks and generalize to unseen tools at test time.</w:t>
        <w:br/>
        <w:t>Visualizations and videos of the trained policies are available at</w:t>
        <w:br/>
        <w:t>https://maltemosbach.github.io/generalizable_tool_use.</w:t>
      </w:r>
    </w:p>
    <w:p>
      <w:r>
        <w:t>Published: 2023-07-31 08:49:11+00:00</w:t>
      </w:r>
    </w:p>
    <w:p>
      <w:r>
        <w:t>PDF URL: http://arxiv.org/pdf/2307.16499v1</w:t>
      </w:r>
    </w:p>
    <w:p>
      <w:r>
        <w:t>Downloaded Time: 2023-07-31</w:t>
      </w:r>
    </w:p>
    <w:p>
      <w:r>
        <w:br/>
      </w:r>
    </w:p>
    <w:p>
      <w:pPr>
        <w:pStyle w:val="Heading1"/>
      </w:pPr>
      <w:r>
        <w:t>Model-free Grasping with Multi-Suction Cup Grippers for Robotic Bin Picking</w:t>
      </w:r>
    </w:p>
    <w:p>
      <w:r>
        <w:t>Authors: Philipp Schillinger, Miroslav Gabriel, Alexander Kuss, Hanna Ziesche, Ngo Anh Vien</w:t>
      </w:r>
    </w:p>
    <w:p>
      <w:r>
        <w:t>Summary:</w:t>
        <w:br/>
        <w:t>This paper presents a novel method for model-free prediction of grasp poses</w:t>
        <w:br/>
        <w:t>for suction grippers with multiple suction cups. Our approach is agnostic to</w:t>
        <w:br/>
        <w:t>the design of the gripper and does not require gripper-specific training data.</w:t>
        <w:br/>
        <w:t>In particular, we propose a two-step approach, where first, a neural network</w:t>
        <w:br/>
        <w:t>predicts pixel-wise grasp quality for an input image to indicate areas that are</w:t>
        <w:br/>
        <w:t>generally graspable. Second, an optimization step determines the optimal</w:t>
        <w:br/>
        <w:t>gripper selection and corresponding grasp poses based on configured gripper</w:t>
        <w:br/>
        <w:t>layouts and activation schemes. In addition, we introduce a method for</w:t>
        <w:br/>
        <w:t>automated labeling for supervised training of the grasp quality network.</w:t>
        <w:br/>
        <w:t>Experimental evaluations on a real-world industrial application with bin</w:t>
        <w:br/>
        <w:t>picking scenes of varying difficulty demonstrate the effectiveness of our</w:t>
        <w:br/>
        <w:t>method.</w:t>
      </w:r>
    </w:p>
    <w:p>
      <w:r>
        <w:t>Published: 2023-07-31 08:33:23+00:00</w:t>
      </w:r>
    </w:p>
    <w:p>
      <w:r>
        <w:t>PDF URL: http://arxiv.org/pdf/2307.16488v1</w:t>
      </w:r>
    </w:p>
    <w:p>
      <w:r>
        <w:t>Downloaded Time: 2023-07-31</w:t>
      </w:r>
    </w:p>
    <w:p>
      <w:r>
        <w:br/>
      </w:r>
    </w:p>
    <w:p>
      <w:pPr>
        <w:pStyle w:val="Heading1"/>
      </w:pPr>
      <w:r>
        <w:t>Part-level Scene Reconstruction Affords Robot Interaction</w:t>
      </w:r>
    </w:p>
    <w:p>
      <w:r>
        <w:t>Authors: Zeyu Zhang, Lexing Zhang, Zaijin Wang, Ziyuan Jiao, Muzhi Han, Yixin Zhu, Song-Chun Zhu, Hangxin Liu</w:t>
      </w:r>
    </w:p>
    <w:p>
      <w:r>
        <w:t>Summary:</w:t>
        <w:br/>
        <w:t>Existing methods for reconstructing interactive scenes primarily focus on</w:t>
        <w:br/>
        <w:t>replacing reconstructed objects with CAD models retrieved from a limited</w:t>
        <w:br/>
        <w:t>database, resulting in significant discrepancies between the reconstructed and</w:t>
        <w:br/>
        <w:t>observed scenes. To address this issue, our work introduces a part-level</w:t>
        <w:br/>
        <w:t>reconstruction approach that reassembles objects using primitive shapes. This</w:t>
        <w:br/>
        <w:t>enables us to precisely replicate the observed physical scenes and simulate</w:t>
        <w:br/>
        <w:t>robot interactions with both rigid and articulated objects. By segmenting</w:t>
        <w:br/>
        <w:t>reconstructed objects into semantic parts and aligning primitive shapes to</w:t>
        <w:br/>
        <w:t>these parts, we assemble them as CAD models while estimating kinematic</w:t>
        <w:br/>
        <w:t>relations, including parent-child contact relations, joint types, and</w:t>
        <w:br/>
        <w:t>parameters. Specifically, we derive the optimal primitive alignment by solving</w:t>
        <w:br/>
        <w:t>a series of optimization problems, and estimate kinematic relations based on</w:t>
        <w:br/>
        <w:t>part semantics and geometry. Our experiments demonstrate that part-level scene</w:t>
        <w:br/>
        <w:t>reconstruction outperforms object-level reconstruction by accurately capturing</w:t>
        <w:br/>
        <w:t>finer details and improving precision. These reconstructed part-level</w:t>
        <w:br/>
        <w:t>interactive scenes provide valuable kinematic information for various robotic</w:t>
        <w:br/>
        <w:t>applications; we showcase the feasibility of certifying mobile manipulation</w:t>
        <w:br/>
        <w:t>planning in these interactive scenes before executing tasks in the physical</w:t>
        <w:br/>
        <w:t>world.</w:t>
      </w:r>
    </w:p>
    <w:p>
      <w:r>
        <w:t>Published: 2023-07-31 06:10:23+00:00</w:t>
      </w:r>
    </w:p>
    <w:p>
      <w:r>
        <w:t>PDF URL: http://arxiv.org/pdf/2307.16420v1</w:t>
      </w:r>
    </w:p>
    <w:p>
      <w:r>
        <w:t>Downloaded Time: 2023-07-31</w:t>
      </w:r>
    </w:p>
    <w:p>
      <w:r>
        <w:br/>
      </w:r>
    </w:p>
    <w:p>
      <w:pPr>
        <w:pStyle w:val="Heading1"/>
      </w:pPr>
      <w:r>
        <w:t>Modular Self-Lock Origami: design, modeling, and simulation to improve the performance of a rotational joint</w:t>
      </w:r>
    </w:p>
    <w:p>
      <w:r>
        <w:t>Authors: Samira Zare, Alex Spaeth, Sandya Suresh, and Mircea Teodorescu</w:t>
      </w:r>
    </w:p>
    <w:p>
      <w:r>
        <w:t>Summary:</w:t>
        <w:br/>
        <w:t>Origami structures have been widely explored in robotics due to their many</w:t>
        <w:br/>
        <w:t>potential advantages. Origami robots can be very compact, as well as cheap and</w:t>
        <w:br/>
        <w:t>efficient to produce. In particular, they can be constructed in a flat format</w:t>
        <w:br/>
        <w:t>using modern manufacturing techniques. Rotational motion is essential for</w:t>
        <w:br/>
        <w:t>robotics, and a variety of origami rotational joints have been proposed in the</w:t>
        <w:br/>
        <w:t>literature. However, few of these are even approximately flat-foldable. One</w:t>
        <w:br/>
        <w:t>potential enabler of flat origami rotational joints is the inclusion of</w:t>
        <w:br/>
        <w:t>lightweight pneumatic pouches which actuate the origami's folds; however, pouch</w:t>
        <w:br/>
        <w:t>actuators only enable a relatively small amount of rotational displacement. The</w:t>
        <w:br/>
        <w:t>previously proposed Four-Vertex Origami is a flat-foldable structure which</w:t>
        <w:br/>
        <w:t>provides an angular multiplier for a pouch actuator, but suffers from a</w:t>
        <w:br/>
        <w:t>degenerate state. This paper presents a novel rigid origami, the Self-Lock</w:t>
        <w:br/>
        <w:t>Origami, which eliminates this degeneracy by slightly relaxing the assumption</w:t>
        <w:br/>
        <w:t>of flat-foldability. This joint is analysed in terms of a trade-off between the</w:t>
        <w:br/>
        <w:t>angular multiplier and the mechanical advantage. Furthermore, the Self-Lock</w:t>
        <w:br/>
        <w:t>Origami is a modular joint which can be connected to similar or different</w:t>
        <w:br/>
        <w:t>joints to produce complex movements for various applications; three different</w:t>
        <w:br/>
        <w:t>manipulator designs are introduced as a proof of concept.</w:t>
      </w:r>
    </w:p>
    <w:p>
      <w:r>
        <w:t>Published: 2023-07-31 03:48:33+00:00</w:t>
      </w:r>
    </w:p>
    <w:p>
      <w:r>
        <w:t>PDF URL: http://arxiv.org/pdf/2307.16393v1</w:t>
      </w:r>
    </w:p>
    <w:p>
      <w:r>
        <w:t>Downloaded Time: 2023-07-31</w:t>
      </w:r>
    </w:p>
    <w:p>
      <w:r>
        <w:br/>
      </w:r>
    </w:p>
    <w:p>
      <w:pPr>
        <w:pStyle w:val="Heading1"/>
      </w:pPr>
      <w:r>
        <w:t>Multi-gait Locomotion Planning and Tracking for Tendon-actuated Terrestrial Soft Robot (TerreSoRo)</w:t>
      </w:r>
    </w:p>
    <w:p>
      <w:r>
        <w:t>Authors: Arun Niddish Mahendran, Caitlin Freeman, Alexander H. Chang, Michael McDougall, Patricio A. Vela, Vishesh Vikas</w:t>
      </w:r>
    </w:p>
    <w:p>
      <w:r>
        <w:t>Summary:</w:t>
        <w:br/>
        <w:t>The adaptability of soft robots makes them ideal candidates to maneuver</w:t>
        <w:br/>
        <w:t>through unstructured environments. However, locomotion challenges arise due to</w:t>
        <w:br/>
        <w:t>complexities in modeling the body mechanics, actuation, and robot-environment</w:t>
        <w:br/>
        <w:t>dynamics. These factors contribute to the gap between their potential and</w:t>
        <w:br/>
        <w:t>actual autonomous field deployment. A closed-loop path planning framework for</w:t>
        <w:br/>
        <w:t>soft robot locomotion is critical to close the real-world realization gap. This</w:t>
        <w:br/>
        <w:t>paper presents a generic path planning framework applied to TerreSoRo</w:t>
        <w:br/>
        <w:t>(Tetra-Limb Terrestrial Soft Robot) with pose feedback. It employs a</w:t>
        <w:br/>
        <w:t>gait-based, lattice trajectory planner to facilitate navigation in the presence</w:t>
        <w:br/>
        <w:t>of obstacles. The locomotion gaits are synthesized using a data-driven</w:t>
        <w:br/>
        <w:t>optimization approach that allows for learning from the environment. The</w:t>
        <w:br/>
        <w:t>trajectory planner employs a greedy breadth-first search strategy to obtain a</w:t>
        <w:br/>
        <w:t>collision-free trajectory. The synthesized trajectory is a sequence of</w:t>
        <w:br/>
        <w:t>rotate-then-translate gait pairs. The control architecture integrates</w:t>
        <w:br/>
        <w:t>high-level and low-level controllers with real-time localization (using an</w:t>
        <w:br/>
        <w:t>overhead webcam). TerreSoRo successfully navigates environments with obstacles</w:t>
        <w:br/>
        <w:t>where path re-planning is performed. To best of our knowledge, this is the</w:t>
        <w:br/>
        <w:t>first instance of real-time, closed-loop path planning of a non-pneumatic soft</w:t>
        <w:br/>
        <w:t>robot.</w:t>
      </w:r>
    </w:p>
    <w:p>
      <w:r>
        <w:t>Published: 2023-07-31 03:26:48+00:00</w:t>
      </w:r>
    </w:p>
    <w:p>
      <w:r>
        <w:t>PDF URL: http://arxiv.org/pdf/2307.16385v1</w:t>
      </w:r>
    </w:p>
    <w:p>
      <w:r>
        <w:t>Downloaded Time: 2023-07-31</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